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じゃれあいｽｷｽｷ今日は誰と??&lt;img class="emoticon bell" src="http://blog.nogizaka46.com/photos/icon/bell.gif" alt="bell" /&gt;</w:t>
      </w:r>
    </w:p>
    <w:p>
      <w:r>
        <w:br/>
        <w:br/>
        <w:t>じゃれあいwという言葉を聞いて</w:t>
        <w:br/>
        <w:br/>
        <w:t>聞いて..........</w:t>
        <w:br/>
        <w:br/>
        <w:t>まいやんとだと思った人手あげて〜(´･ω･`)</w:t>
        <w:br/>
        <w:br/>
        <w:t>ひっかかったな←</w:t>
        <w:br/>
        <w:br/>
        <w:t>勿論まいやんともしましたが今日はこんな感じで、</w:t>
        <w:br/>
        <w:br/>
        <w:br/>
        <w:br/>
        <w:t>.....いっぱいなの(´^ω^`)</w:t>
        <w:br/>
        <w:br/>
        <w:br/>
        <w:t>ちなみにまいまいの膝にｺﾞﾛﾝ♪してるのがあたしでその上にｺﾞﾛﾝ♪してて顔が見えないのがまいやん</w:t>
        <w:br/>
        <w:br/>
        <w:br/>
        <w:br/>
        <w:t>まったく(´Д`)まいやんったらあたしのことが大好きなんだから。w</w:t>
        <w:br/>
        <w:br/>
        <w:br/>
        <w:t>あたしもｽｷよw</w:t>
        <w:br/>
        <w:br/>
        <w:br/>
        <w:t>ﾈｯﾄ上で告白してしまった</w:t>
        <w:br/>
        <w:br/>
        <w:t>(´ﾟωﾟ`)</w:t>
        <w:br/>
        <w:br/>
        <w:br/>
        <w:br/>
        <w:t>最近ね、あしゅりんもあたしをｲｼﾞってくるようになったんだよ?(´ﾟωﾟ`)</w:t>
        <w:br/>
        <w:br/>
        <w:br/>
        <w:t>今日とかﾚｯｽﾝ中、あしゅりんとめちゃくちゃ戦ったもんw2人も床に倒れこんで〜もう!必死よ(´ﾟωﾟ`)w</w:t>
        <w:br/>
        <w:br/>
        <w:br/>
        <w:t>あ、戦った内容は内緒なんだけどね(´ω｀)えへん</w:t>
        <w:br/>
        <w:br/>
        <w:br/>
        <w:t>それでは久しぶりのQ&amp;A</w:t>
        <w:br/>
        <w:br/>
        <w:t>Q.座右の銘を教えてください</w:t>
        <w:br/>
        <w:t>A.継続は力なり です今のあたしにぴったりかな〜とうん☆まさにこれ</w:t>
        <w:br/>
        <w:br/>
        <w:t>Q.ゆったんが見た最悪の夢は?</w:t>
        <w:br/>
        <w:t>A.えーー夢は見るとき必ず怖いやつです(;o;)</w:t>
        <w:br/>
        <w:t>2日間連続で 追いかけられる夢を見た時は本当にﾔﾊﾞｲと思いましたう。</w:t>
        <w:br/>
        <w:t>とか、お母さんと弟がｿﾞﾝﾋﾞになった夢とかですかね?(´:ω;`)</w:t>
        <w:br/>
        <w:t>なぜかお父さんは出て来なかったww</w:t>
        <w:br/>
        <w:br/>
        <w:t>Q.ｷﾑﾁ鍋ｽｷですか?</w:t>
        <w:br/>
        <w:t>A.はいはい♪あたし鍋料理で１番ｷﾑﾁ鍋が大好きですそして締めはうどん派ww</w:t>
        <w:br/>
        <w:br/>
        <w:t>Q.短距離派?長距離派?</w:t>
        <w:br/>
        <w:t>A.実際どっちもまずまず</w:t>
        <w:br/>
        <w:t>でも今年の体育大会では100mの選手として走ってましたww</w:t>
        <w:br/>
        <w:t>乃木坂ってどこの運動会の回を見てくれた方は分かると思いますがあのﾀｲﾑでって?感じです (´Д｀)</w:t>
        <w:br/>
        <w:br/>
        <w:t>Q.体重は何ｷﾛですか?</w:t>
        <w:br/>
        <w:t>A.え、え、んーーー答えられれないよ(;o;)</w:t>
        <w:br/>
        <w:t>あたしはﾀﾞｲｴｯﾄを2日前から決意しました。頑張るん</w:t>
        <w:br/>
        <w:br/>
        <w:t>Q.食べ物とか動物で苦手な物ある?</w:t>
        <w:br/>
        <w:t>A.んーー食べ物はﾌﾞﾛｯｺﾘｰ系。茎みたいなとこが どうしても動物はーー前まで孔雀は苦手でした。今は孔雀に会わないから分からないです</w:t>
        <w:br/>
        <w:br/>
        <w:t>おっかけてくるとこがちょっとね.....</w:t>
        <w:br/>
        <w:br/>
        <w:t>Q.ｹﾊﾞﾌﾞって何?どこの国の料理?A.分からなかったので検索してみた結果 ｱﾗﾌﾞ料理･ｷﾞﾘｼｱ料理らしいですｷｬﾍﾞﾂ･ﾄﾏﾄ･鶏肉がﾊﾟﾝみたいな薄いﾋﾟﾀに入っていてｿｰｽをかけて食べるものです☆</w:t>
        <w:br/>
        <w:br/>
        <w:t>Q.自分でｹｰｷ作ったりする?</w:t>
        <w:br/>
        <w:t>A.ん、料理はままならないですがお菓子ならwあｸｯｷｰはちょっと苦手です。この前ちーずけーき作ったんだよ?(´･ω･`)</w:t>
        <w:br/>
        <w:br/>
        <w:t>Q.まいやんの待ち受けゆったんとのﾌﾟﾘｸﾗって書いてあるけどもしかしてゆったんもそう?</w:t>
        <w:br/>
        <w:t>A.うわーﾊﾞﾚﾊﾞﾚだ(ToT)そうですよあたしもまいやんとのﾌﾟﾘｸﾗです!なかよしこよし〜うふ</w:t>
        <w:br/>
        <w:br/>
        <w:t>それではまた明日もﾚｯｽﾝなのでﾊﾞｲﾊﾞｲしましょう</w:t>
        <w:br/>
        <w:br/>
        <w:t>最近、戦うあしゅりんとw</w:t>
        <w:br/>
        <w:br/>
        <w:br/>
        <w:t>ばいばいたん♪</w:t>
        <w:br/>
        <w:br/>
        <w:t>たんたんたん ゆったんたん</w:t>
        <w:br/>
        <w:br/>
        <w:t>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