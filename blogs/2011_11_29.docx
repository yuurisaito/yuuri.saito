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あたしの秘密&lt;img class="emoticon key" src="http://blog.nogizaka46.com/photos/icon/key.gif" alt="key" /&gt;教えまshow&lt;img class="emoticon bell" src="http://blog.nogizaka46.com/photos/icon/bell.gif" alt="bell" /&gt;</w:t>
      </w:r>
    </w:p>
    <w:p>
      <w:r>
        <w:br/>
        <w:br/>
        <w:br/>
        <w:t>やっほい♪こんばんわ☆せいらりんのおしりをたっぷり触ったよたぷたぷたぷ〜〜〜。</w:t>
        <w:br/>
        <w:t>ぷりぷりしてて可愛いおしり変してきたかもww</w:t>
        <w:br/>
        <w:br/>
        <w:t>せいらりんのおしりつねったらｲﾔﾝ!言われた(´･ω･`)嫌じゃないくせにw</w:t>
        <w:br/>
        <w:br/>
        <w:t>まったくもう☆かじる程好きなまいやんちゃんのお初ｸﾞﾗﾋﾞｱFLASHさんが今日発売だったよ♪</w:t>
        <w:br/>
        <w:br/>
        <w:t>あたしは勿論買いました〜好きなまいやんちゃんのｼｮｯﾄは紫色の洋服の時の一番おっきく写ってるやつかな</w:t>
        <w:br/>
        <w:br/>
        <w:t>皆さんもぜひぜひご参照を〜あたしもいつか...なんてw</w:t>
        <w:br/>
        <w:br/>
        <w:t>まず、痩せなければ!(^O^)</w:t>
        <w:br/>
        <w:br/>
        <w:t>よし、じゃあ話を切り替えてんーｺﾒﾝﾄお返事たいむ。</w:t>
        <w:br/>
        <w:br/>
        <w:br/>
        <w:br/>
        <w:t>ｺﾒﾝﾄなかなか返せてなくてごめんなさい(´･ω･`)返さないくせにｺﾒﾝﾄされると嬉しいんですんふ</w:t>
        <w:br/>
        <w:br/>
        <w:br/>
        <w:br/>
        <w:t>よっしゃあー行くぞー!ww</w:t>
        <w:br/>
        <w:br/>
        <w:br/>
        <w:br/>
        <w:t>Q.ﾒﾝﾊﾞｰからは何て呼ばれてる?</w:t>
        <w:br/>
        <w:t>A.ゆったん うっあんw←(時々だよ。まいやんだけ) ですね</w:t>
        <w:br/>
        <w:br/>
        <w:t>Q.好きなお花は何ですか?</w:t>
        <w:br/>
        <w:t>A.んー花言葉とか分かんないから見た目onlyだと ｺｽﾓｽﾏｰｶﾞﾚｯﾄかなTHEお花っていうお花が好きです☆</w:t>
        <w:br/>
        <w:br/>
        <w:t>Q.233mからのﾊﾞﾝｼﾞｰ or本物が出るお化け屋敷(ｷﾞｬﾗ100万+七福神ﾒﾝﾊﾞｰ確約+ｾﾝﾀｰ) だったら?</w:t>
        <w:br/>
        <w:t>A.ちょっと面白すぎw前の質問にいっぱい+してきましたね (;o;)</w:t>
        <w:br/>
        <w:t>あたしはそれでもﾊﾞﾝｼﾞｰですよ 揺るぎませんw</w:t>
        <w:br/>
        <w:br/>
        <w:t>Q.乃木坂での推しめんは?</w:t>
        <w:br/>
        <w:t>A.えーんーもうDDですよ皆可愛いし〜性格良いし〜んー まいやんはﾔﾊﾞｲw</w:t>
        <w:br/>
        <w:t>好きすぎて噛んじゃうもんw</w:t>
        <w:br/>
        <w:br/>
        <w:t>Q.好きなﾊﾞﾝﾄﾞは何ですか?</w:t>
        <w:br/>
        <w:t>A.おおおーﾊﾞﾝﾄﾞ?!ﾊﾞﾝﾄﾞかーﾊﾞﾝﾄﾞは全然分からないんですよねｺﾞﾒﾝﾅｻｲ。でもさゆにゃん、生駒っちからﾏｷｼﾏﾑｻﾞﾎﾙﾓﾝさんが熱いらしいのでお勉強しようかな～。</w:t>
        <w:br/>
        <w:t>Q.風邪の写ﾒはすっぴん?!</w:t>
        <w:br/>
        <w:t>A.はい、そーなんです(^O^)すっぴんですよ恥ずかしいw</w:t>
        <w:br/>
        <w:br/>
        <w:t>Q.ﾊﾞﾙｰﾝｱｰﾄのｼｬﾒ見して?</w:t>
        <w:br/>
        <w:t>A.はい、これ練習中のあの方</w:t>
        <w:br/>
        <w:br/>
        <w:t>尻尾がね、ぶかっこうに作られちゃったw</w:t>
        <w:br/>
        <w:br/>
        <w:t>Q.特にどのﾒﾝﾊﾞｰと仲良し?</w:t>
        <w:br/>
        <w:t>A.皆仲良しなんですよねーそして皆ｽｷんー最近はせいらりん･まいやんと一緒にいるかなkr</w:t>
        <w:br/>
        <w:br/>
        <w:t>Q.たんたんたん ゆったんたんと、たんたんたん ゆったんの違いは?</w:t>
        <w:br/>
        <w:t>A.ん違いはありませんwたんたんの気分とたんの気分によってですうんうん。</w:t>
        <w:br/>
        <w:br/>
        <w:t>とりあえずここまでー☆ちょっとだけどｺﾒﾝﾄ返せて良かったです</w:t>
        <w:br/>
        <w:br/>
        <w:t>そして明日はやっとｲﾍﾞﾝﾄですね(´ω｀)わいわい</w:t>
        <w:br/>
        <w:t>あたし高まってますよ♪皆さん高まってますか?ｲｴｲ</w:t>
        <w:br/>
        <w:t>早く本当に皆さんに会って顔と名前とｺﾒﾝﾄ名一致出来るようになりたいです☆</w:t>
        <w:br/>
        <w:t>それでは明日はとびっきりの笑顔で会場にお越しください</w:t>
        <w:br/>
        <w:br/>
        <w:br/>
        <w:t>(笑顔で来てとかいいつつ笑顔じゃない←wwあー口内炎結局まだ2つぐらい生き残りがw若干見えちゃうかもです)</w:t>
        <w:br/>
        <w:br/>
        <w:t>たんたんたん ゆったんたん。</w:t>
        <w:br/>
        <w:t>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