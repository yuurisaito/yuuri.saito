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えぶりわん　くしゃ顔？</w:t>
      </w:r>
    </w:p>
    <w:p>
      <w:r>
        <w:t>...今すぐベットにだいぶしたいたんたんだよう( • ̀ω•́  )✧ドヤ...今日は乃木どこ⁈の収録でした朝から入って夜まで。んーー今日は長い一日☆kr....3時間ぐらい空きがあったから寝ようと思ってまいやんちゃんみたら既に椅子で寝てたの(´;ω;`).....んー一緒に寝ようと思ってたのに。ちぇ(´;ω;`)....他の人いないかな～って周りきょろきょろしてたら畳の上で寝ているななみん発見♡やた。.....後ろからぎゅーーーーして一緒に寝たんだ( • ̀ω•́  )✧..ん？半ば無理やりww.....皆さんも素直にぎゅーーしたい時は半ば無理やり( • ̀ω•́  )✧ね？w....ココア飲んで今すぐダイブしよ♡ココアは欠かせないんだ‼......新鮮なくしゃ顏。♡こういう顔してみたの初めてやw.....たんたんたん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