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膝の上ってうらやましい？ny</w:t>
      </w:r>
    </w:p>
    <w:p>
      <w:r>
        <w:t>.</w:t>
        <w:br/>
        <w:t>.</w:t>
        <w:br/>
        <w:t>.</w:t>
        <w:br/>
        <w:t>皆さんこんにちたんーー</w:t>
        <w:br/>
        <w:t>昨日は収録前にまいまいの膝の上で</w:t>
        <w:br/>
        <w:t>ぶろぐ書いてました♡</w:t>
        <w:br/>
        <w:t>.</w:t>
        <w:br/>
        <w:t>.</w:t>
        <w:br/>
        <w:t>.</w:t>
        <w:br/>
        <w:t>んー何か膝の上にいたら</w:t>
        <w:br/>
        <w:t>だんだん眠くなってきたよ(´･ω･`)</w:t>
        <w:br/>
        <w:t>.</w:t>
        <w:br/>
        <w:t>.</w:t>
        <w:br/>
        <w:t>.</w:t>
        <w:br/>
        <w:t>まいまいの弱点を発見‼</w:t>
        <w:br/>
        <w:t>.</w:t>
        <w:br/>
        <w:t>.</w:t>
        <w:br/>
        <w:t>.</w:t>
        <w:br/>
        <w:t>膝をねこちょこちょしたら</w:t>
        <w:br/>
        <w:t>『こちょばいこちょばい(´;ω;`)』</w:t>
        <w:br/>
        <w:t>って言ってめっちゃ嫌がるんだよ⁈</w:t>
        <w:br/>
        <w:t>んーーー可愛いな♡</w:t>
        <w:br/>
        <w:t>.</w:t>
        <w:br/>
        <w:t>.</w:t>
        <w:br/>
        <w:t>.</w:t>
        <w:br/>
        <w:t>まいまいは太もも触ると</w:t>
        <w:br/>
        <w:t>『こちょばいこちょばい(´;ω;`)』</w:t>
        <w:br/>
        <w:t>.</w:t>
        <w:br/>
        <w:t>.</w:t>
        <w:br/>
        <w:t>.</w:t>
        <w:br/>
        <w:t>んーーーなんか基本</w:t>
        <w:br/>
        <w:t>触らせてくれないよ(´･ω･`)う</w:t>
        <w:br/>
        <w:t>.</w:t>
        <w:br/>
        <w:t>.</w:t>
        <w:br/>
        <w:t>.</w:t>
        <w:br/>
        <w:t>んーまいまい(´･ω･`)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これ、こちょこちょした後に</w:t>
        <w:br/>
        <w:t>撮って貰ったんだ♡わーい</w:t>
        <w:br/>
        <w:t>.</w:t>
        <w:br/>
        <w:t>.</w:t>
        <w:br/>
        <w:t>.</w:t>
        <w:br/>
        <w:t>.</w:t>
        <w:br/>
        <w:t>よし！それじゃあ</w:t>
        <w:br/>
        <w:t>きゅーあんどえーこーなー</w:t>
        <w:br/>
        <w:t>やりますか‼ww</w:t>
        <w:br/>
        <w:t>.</w:t>
        <w:br/>
        <w:t>.</w:t>
        <w:br/>
        <w:t>.</w:t>
        <w:br/>
        <w:t>ん(´･ω･`)ちなみにただいまの充電</w:t>
        <w:br/>
        <w:t>15%。わーーー書ききれるかな。</w:t>
        <w:br/>
        <w:t>よし‼でも頑張ろう‼</w:t>
        <w:br/>
        <w:t>.</w:t>
        <w:br/>
        <w:t>.</w:t>
        <w:br/>
        <w:t>.</w:t>
        <w:br/>
        <w:t>Q.佐賀ってどこにあるか</w:t>
        <w:br/>
        <w:t>分かりますか？笑</w:t>
        <w:br/>
        <w:t>.</w:t>
        <w:br/>
        <w:t>.</w:t>
        <w:br/>
        <w:t>A.えーーあたし高校3年生‼</w:t>
        <w:br/>
        <w:t>佐賀は九州にあります( 'ω' 三 'ω' )</w:t>
        <w:br/>
        <w:t>.</w:t>
        <w:br/>
        <w:t>.</w:t>
        <w:br/>
        <w:t>.</w:t>
        <w:br/>
        <w:t>.</w:t>
        <w:br/>
        <w:t>Q.好きです。</w:t>
        <w:br/>
        <w:t>付き合って下さいm(_ _)m</w:t>
        <w:br/>
        <w:t>.</w:t>
        <w:br/>
        <w:t>.</w:t>
        <w:br/>
        <w:t>A.え、好きだなんて</w:t>
        <w:br/>
        <w:t>照れちゃうよ(´;ω;`)</w:t>
        <w:br/>
        <w:t>あたしの心を奪ってからね♡</w:t>
        <w:br/>
        <w:t>.</w:t>
        <w:br/>
        <w:t>.</w:t>
        <w:br/>
        <w:t>.</w:t>
        <w:br/>
        <w:t>.</w:t>
        <w:br/>
        <w:t>Q.弟にもお尻触ったり、</w:t>
        <w:br/>
        <w:t>噛んだりしてますか？</w:t>
        <w:br/>
        <w:t>.</w:t>
        <w:br/>
        <w:t>.</w:t>
        <w:br/>
        <w:t>A.いやいや、弟にはしないです‼</w:t>
        <w:br/>
        <w:t>100%気持ち悪がれるよww</w:t>
        <w:br/>
        <w:t>.</w:t>
        <w:br/>
        <w:t>.</w:t>
        <w:br/>
        <w:t>.</w:t>
        <w:br/>
        <w:t>.</w:t>
        <w:br/>
        <w:t>Q.ゆったんはピンク好きな</w:t>
        <w:br/>
        <w:t>男子どー思うー？</w:t>
        <w:br/>
        <w:t>.</w:t>
        <w:br/>
        <w:t>.</w:t>
        <w:br/>
        <w:t>A.ピンクいいじゃないですか♡</w:t>
        <w:br/>
        <w:t>あたしもピンク好き‼おそろっち</w:t>
        <w:br/>
        <w:t>.</w:t>
        <w:br/>
        <w:t>.</w:t>
        <w:br/>
        <w:t>.</w:t>
        <w:br/>
        <w:t>.</w:t>
        <w:br/>
        <w:t>Q.ゆったんは関西にどんな</w:t>
        <w:br/>
        <w:t>イメージ持ってる？</w:t>
        <w:br/>
        <w:t>.</w:t>
        <w:br/>
        <w:t>.</w:t>
        <w:br/>
        <w:t>A.んーとね、めっちゃノリが良くて</w:t>
        <w:br/>
        <w:t>面白いいめーじかな☆kr</w:t>
        <w:br/>
        <w:t>方言とかたまらないです。ｷｭﾝｷｭﾝ</w:t>
        <w:br/>
        <w:t>.</w:t>
        <w:br/>
        <w:t>.</w:t>
        <w:br/>
        <w:t>.</w:t>
        <w:br/>
        <w:t>.</w:t>
        <w:br/>
        <w:t>Q.優里ちゃんの好きなお菓子は</w:t>
        <w:br/>
        <w:t>何ですか□(笑)</w:t>
        <w:br/>
        <w:t>.</w:t>
        <w:br/>
        <w:t>.</w:t>
        <w:br/>
        <w:t>A.あたしはホワイトチョコが</w:t>
        <w:br/>
        <w:t>大好きです‼あ、あとねチーズ</w:t>
        <w:br/>
        <w:t>だからそれがMIXされてたら</w:t>
        <w:br/>
        <w:t>もう最高です♡わーい</w:t>
        <w:br/>
        <w:t>.</w:t>
        <w:br/>
        <w:t>.</w:t>
        <w:br/>
        <w:t>.</w:t>
        <w:br/>
        <w:t>.</w:t>
        <w:br/>
        <w:t>Q.どんな匂いが好き？</w:t>
        <w:br/>
        <w:t>.</w:t>
        <w:br/>
        <w:t>.</w:t>
        <w:br/>
        <w:t>A.あんまりきつい匂いは苦手(´;ω;`)</w:t>
        <w:br/>
        <w:t>んー好きなのは柔軟剤みたいな</w:t>
        <w:br/>
        <w:t>ぷわ～っは大好き♡くんくんしちゃう</w:t>
        <w:br/>
        <w:t>でもあたしのお部屋の</w:t>
        <w:br/>
        <w:t>ルームフレグランスはミモザの香り♡</w:t>
        <w:br/>
        <w:t>.</w:t>
        <w:br/>
        <w:t>.</w:t>
        <w:br/>
        <w:t>.</w:t>
        <w:br/>
        <w:t>.</w:t>
        <w:br/>
        <w:t>Q.ゆったんは好いとうよー！って</w:t>
        <w:br/>
        <w:t>いわれたらよろこんでくれる？</w:t>
        <w:br/>
        <w:t>.</w:t>
        <w:br/>
        <w:t>.</w:t>
        <w:br/>
        <w:t>A.きゃーーーーー方言だ‼dk</w:t>
        <w:br/>
        <w:t>んー好きって意味かな？</w:t>
        <w:br/>
        <w:t>そんなこと言われたら照れちゃう♡</w:t>
        <w:br/>
        <w:t>でもとっても嬉しいです(´&gt;ω&lt;`)ny</w:t>
        <w:br/>
        <w:t>.</w:t>
        <w:br/>
        <w:t>.</w:t>
        <w:br/>
        <w:t>.</w:t>
        <w:br/>
        <w:t>.</w:t>
        <w:br/>
        <w:t>Q.そういえば。ゆったんは</w:t>
        <w:br/>
        <w:t>大学行くの？</w:t>
        <w:br/>
        <w:t>.</w:t>
        <w:br/>
        <w:t>.</w:t>
        <w:br/>
        <w:t>A.ゆったんは元々専門学校志望</w:t>
        <w:br/>
        <w:t>でした美容のね☆kr</w:t>
        <w:br/>
        <w:t>でも乃木坂入ってからここで</w:t>
        <w:br/>
        <w:t>頑張ろうと決めました‼</w:t>
        <w:br/>
        <w:t>全国の受験生さん</w:t>
        <w:br/>
        <w:t>おつかれさまでした‼</w:t>
        <w:br/>
        <w:t>.</w:t>
        <w:br/>
        <w:t>.</w:t>
        <w:br/>
        <w:t>.</w:t>
        <w:br/>
        <w:t>.</w:t>
        <w:br/>
        <w:t>んー今日はこのぐらいまで</w:t>
        <w:br/>
        <w:t>( 'ω' 三 'ω' )</w:t>
        <w:br/>
        <w:t>.</w:t>
        <w:br/>
        <w:t>.</w:t>
        <w:br/>
        <w:t>.</w:t>
        <w:br/>
        <w:t>それではまだまだ、お仕事の人は</w:t>
        <w:br/>
        <w:t>ココアを飲んで頑張りましょう♡</w:t>
        <w:br/>
        <w:t>.</w:t>
        <w:br/>
        <w:t>.</w:t>
        <w:br/>
        <w:t>学生さんもココア飲んどきましょう♡</w:t>
        <w:br/>
        <w:t>.</w:t>
        <w:br/>
        <w:t>.</w:t>
        <w:br/>
        <w:t>.</w:t>
        <w:br/>
        <w:t>あたしももう一回飲みます♡</w:t>
        <w:br/>
        <w:t>.</w:t>
        <w:br/>
        <w:t>.</w:t>
        <w:br/>
        <w:t>.</w:t>
        <w:br/>
        <w:t>レッスンいって来ます‼</w:t>
        <w:br/>
        <w:t>ばいたん( 'ω' 三 'ω' )</w:t>
        <w:br/>
        <w:t>.</w:t>
        <w:br/>
        <w:t>.</w:t>
        <w:br/>
        <w:t xml:space="preserve"> </w:t>
        <w:br/>
        <w:t>.</w:t>
        <w:br/>
        <w:t>.</w:t>
        <w:br/>
        <w:t>失いたくないからのゆったん。</w:t>
        <w:br/>
        <w:t>.</w:t>
        <w:br/>
        <w:t>.</w:t>
        <w:br/>
        <w:t>化粧ががっつりで大人っぽく</w:t>
        <w:br/>
        <w:t>なってるんだな( 'ω' 三 'ω' )はは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