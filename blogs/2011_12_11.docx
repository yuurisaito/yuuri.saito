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ﾓｰﾀｰｼｮｰﾓｰﾀｰｼｮｰ車でぶん&lt;img class="emoticon rvcar" src="http://blog.nogizaka46.com/photos/icon/rvcar.gif" alt="rvcar" /&gt;</w:t>
      </w:r>
    </w:p>
    <w:p>
      <w:r>
        <w:br/>
        <w:t>おはゆったん(´ﾟωﾟ｀)今日はお天気だ嬉しいな。</w:t>
        <w:br/>
        <w:t>夜はそのまま爆睡していて更新することが出来ませんでしたごめんなさい。</w:t>
        <w:br/>
        <w:t>昨日は乃木坂ってどこ?!の収録でした！</w:t>
        <w:br/>
        <w:t>あたしなりに元気よく頑張ってきました！皆さんあたしのことちゃんと見てくださいよ?</w:t>
        <w:br/>
        <w:br/>
        <w:t>さてさて〜 皆さんご存じな方もいるようですが?!</w:t>
        <w:br/>
        <w:br/>
        <w:t>BOMBさんに 乃木坂ﾒﾝﾊﾞｰ初ｸﾞﾗﾋﾞｱ?してきました</w:t>
        <w:br/>
        <w:t>一実さん･生駒っち･べびﾀﾝひめたん･みゅうみゅう･さゆりんご とあたしです</w:t>
        <w:br/>
        <w:br/>
        <w:t>(´∀`)(´∀`)いぇいいぇい</w:t>
        <w:br/>
        <w:br/>
        <w:t>初めてのｸﾞﾗﾋﾞｱでとってもdkdkだったのですが、顔の角度とか研究したので見てくれると嬉しいな</w:t>
        <w:br/>
        <w:br/>
        <w:t>ゆったん推し!!は見るしか(´･ω･`)見るしか?</w:t>
        <w:br/>
        <w:br/>
        <w:t>そして待ちに待った♪『東京ﾓｰﾀｰｼｮｰ』☆</w:t>
        <w:br/>
        <w:br/>
        <w:t>来てくれる皆さん!3分の1の確率ですがあたしのとこにぜひぜひ来るしか ww</w:t>
        <w:br/>
        <w:t>あたしちゃんと待ってますよ?来てくれるの信じてますわくわく(^ω^･`)</w:t>
        <w:br/>
        <w:t>それではまたあとでちゅう</w:t>
        <w:br/>
        <w:br/>
        <w:t>ばいたん(´･ω･`)</w:t>
        <w:br/>
        <w:br/>
        <w:t>たんたんたん ゆったんたん</w:t>
        <w:br/>
        <w:br/>
        <w:t>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