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あたしの気持ち。</w:t>
      </w:r>
    </w:p>
    <w:p>
      <w:r>
        <w:br/>
        <w:br/>
        <w:br/>
        <w:br/>
        <w:t>.みなさん！おはようございます今日は真面目なことを書かせてもらいます。.</w:t>
        <w:br/>
        <w:br/>
        <w:br/>
        <w:br/>
        <w:t>.皆さんに重大発表があります。昨日の『乃木坂って、どこ？』を見てくれたかたは、ご存じかと思いますが＊.</w:t>
        <w:br/>
        <w:br/>
        <w:br/>
        <w:br/>
        <w:t>.斉藤優里はついに選抜入りすることが出来ました＊.</w:t>
        <w:br/>
        <w:br/>
        <w:br/>
        <w:br/>
        <w:t>.あたしは特に個性があるわけてもなくて、特にダンスと歌に関しては落ちこぼれレベルです。.</w:t>
        <w:br/>
        <w:br/>
        <w:t>.前回の選抜に入れなかった時、とっても悔しくくて選抜組がとっても羨ましかったです。いっぱい泣きもしました。.</w:t>
        <w:br/>
        <w:br/>
        <w:br/>
        <w:br/>
        <w:br/>
        <w:t>.ですが、泣いてるだけじゃ前に進めないので自分に磨きをかけてイイトコロをもっと延ばしていこうと決意しました＊.</w:t>
        <w:br/>
        <w:br/>
        <w:br/>
        <w:br/>
        <w:t>.これが、今回の選抜に繋がったんじゃないかなと思っています＊.</w:t>
        <w:br/>
        <w:br/>
        <w:br/>
        <w:br/>
        <w:t>.あたしはつねに自分に自信がなくて魅力は人と比べるものじゃないってわかってるけど、劣等感を感じてました。.</w:t>
        <w:br/>
        <w:br/>
        <w:br/>
        <w:br/>
        <w:t>.でも、今回のことでちょっとだけですが自信を持てるようになりました＊.</w:t>
        <w:br/>
        <w:br/>
        <w:br/>
        <w:br/>
        <w:t>.こういう嬉しいこと、辛いことなどを学んでいつか良い意味で自分を大好きと思えるようになりたいです！.</w:t>
        <w:br/>
        <w:br/>
        <w:br/>
        <w:br/>
        <w:t>.ですがくじけそうになったらあたしのことを支えてもらえませんか？.</w:t>
        <w:br/>
        <w:br/>
        <w:br/>
        <w:t>.あたしはまだまだ支えてもらってるばかりなのでいつか皆さん全員の期待に応えられるような人になるので待っててください‼.</w:t>
        <w:br/>
        <w:br/>
        <w:br/>
        <w:br/>
        <w:t>.皆さんのことが本当にダイスキですそして出会えたことに感謝しています＊皆さん、乃木坂46を知ってくれてありがとうございます。斉藤優里を応援してくれてありがとうございます。.</w:t>
        <w:br/>
        <w:br/>
        <w:br/>
        <w:t>.これからもこんな斉藤優里をよろしくお願いします。</w:t>
        <w:br/>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