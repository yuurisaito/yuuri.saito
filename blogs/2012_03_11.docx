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たくさんの方が笑顔に。</w:t>
      </w:r>
    </w:p>
    <w:p>
      <w:r>
        <w:t>.</w:t>
        <w:br/>
        <w:t>.</w:t>
        <w:br/>
        <w:t>.</w:t>
        <w:br/>
        <w:t>こんばんたーん(´^ω^`)</w:t>
        <w:br/>
        <w:t>今日も一日じとじとの雨。</w:t>
        <w:br/>
        <w:t>もう春とうり越して梅雨だ‼w</w:t>
        <w:br/>
        <w:t>.</w:t>
        <w:br/>
        <w:t>.</w:t>
        <w:br/>
        <w:t>.</w:t>
        <w:br/>
        <w:t>天気予報だと日曜まで雨</w:t>
        <w:br/>
        <w:t>なんてこったあーー(´;ω;`)</w:t>
        <w:br/>
        <w:t>早く晴れにならないかな。</w:t>
        <w:br/>
        <w:t>.</w:t>
        <w:br/>
        <w:t>.</w:t>
        <w:br/>
        <w:t>晴れが1番元気でるのに。</w:t>
        <w:br/>
        <w:t>.</w:t>
        <w:br/>
        <w:t>.</w:t>
        <w:br/>
        <w:t>今日はＮＨＫの</w:t>
        <w:br/>
        <w:t>『震災から１年"明日へ"コンサート』</w:t>
        <w:br/>
        <w:t>に出演させて頂きました。</w:t>
        <w:br/>
        <w:t>.</w:t>
        <w:br/>
        <w:t>.</w:t>
        <w:br/>
        <w:t>あの震災からもう1年が経つんですね</w:t>
        <w:br/>
        <w:t>あたしはあの時家にいてあんな</w:t>
        <w:br/>
        <w:t>強い揺れを感じたのは初めてでした。</w:t>
        <w:br/>
        <w:t>.</w:t>
        <w:br/>
        <w:t>.</w:t>
        <w:br/>
        <w:t>.</w:t>
        <w:br/>
        <w:t>東京にいても強かった地震。</w:t>
        <w:br/>
        <w:t>NEWSで 岩手・宮城・福島の太平洋岸を中心とした東日本などの被害がとてつもなく大きいことを知りました。</w:t>
        <w:br/>
        <w:t>.</w:t>
        <w:br/>
        <w:t>.</w:t>
        <w:br/>
        <w:t>.</w:t>
        <w:br/>
        <w:t>その時のあたしは募金ぐらいしか</w:t>
        <w:br/>
        <w:t>することが出来なくて(´;ω;`)</w:t>
        <w:br/>
        <w:t>.</w:t>
        <w:br/>
        <w:t>.</w:t>
        <w:br/>
        <w:t>.</w:t>
        <w:br/>
        <w:t>ですが今乃木坂46に入れて</w:t>
        <w:br/>
        <w:t>このNHKのコンサートに</w:t>
        <w:br/>
        <w:t>立たせて頂いて前よりも</w:t>
        <w:br/>
        <w:t>被災者の方々にエールを</w:t>
        <w:br/>
        <w:t>届けることが出来るように</w:t>
        <w:br/>
        <w:t>なりました‼</w:t>
        <w:br/>
        <w:t>.</w:t>
        <w:br/>
        <w:t>.</w:t>
        <w:br/>
        <w:t>.</w:t>
        <w:br/>
        <w:t>あたし達は力一杯踊って、</w:t>
        <w:br/>
        <w:t>遠くの方の心に届くように歌い</w:t>
        <w:br/>
        <w:t>そして皆さんが幸せな気持ちに</w:t>
        <w:br/>
        <w:t>なるような笑顔をお届けする</w:t>
        <w:br/>
        <w:t>ことぐらいしか出来ないけど</w:t>
        <w:br/>
        <w:t>元気になってもらえると嬉しいです。</w:t>
        <w:br/>
        <w:t>.</w:t>
        <w:br/>
        <w:t>.</w:t>
        <w:br/>
        <w:t>.</w:t>
        <w:br/>
        <w:t>3.11そういうことがあった事実を</w:t>
        <w:br/>
        <w:t>胸にしまい未来に向って歩いて</w:t>
        <w:br/>
        <w:t>生きましょう。</w:t>
        <w:br/>
        <w:t>.</w:t>
        <w:br/>
        <w:t>.</w:t>
        <w:br/>
        <w:t>.</w:t>
        <w:br/>
        <w:br/>
        <w:t>.</w:t>
        <w:br/>
        <w:t>.</w:t>
        <w:br/>
        <w:t>.</w:t>
        <w:br/>
        <w:t>.</w:t>
        <w:br/>
        <w:t>たんたんたん ゆったんたん</w:t>
        <w:br/>
        <w:t>.</w:t>
        <w:br/>
        <w:t>.</w:t>
        <w:br/>
        <w:t>.</w:t>
        <w:br/>
        <w:t>.</w:t>
        <w:br/>
        <w:t>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