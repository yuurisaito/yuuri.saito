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雨じとじとはーーー苦手なの。</w:t>
      </w:r>
    </w:p>
    <w:p>
      <w:r>
        <w:t>....わいわい〜たんたんのお時間だよう(´•Д•` )♡.....はい！拍手ーーーーー♡w......MUJICJAPANの収録でした。な、な、な、んとAKB48さん SKE48さん NMB48さんと共演させていただきました(´•Д•` )......緊張してトークとかいつもの調子が出来なくて反省です。これをバネにして、もっともっとも頑張るんだ‼......そして、会いたかったかもしれない・ぐるぐるカーテンの2曲を披露( ｀ω´) ....ぐるぐるカーテンは振り付けが覚えやすいのでもっと皆さんと一緒に踊りたいな〜。w.....あ、そうだ衣装〜のちらリズムどうでした⁈ww.....コメントが〜(´Д` )wwほとんど、ゆったんにとっては最高な衣装だね〜(´Д` )とか。.....とかばっかだよーーーーー⁈わー......確かにまあーー、あたしから見てあの衣装は『お尻触って♡』って言ってるようなものだけどーーw........そして今日も触ったのだがーーー。w.....お尻触るための衣装じゃないんです‼チラ見せがこんせぷと♡......そして、皆さんをお待たせしてたストレート解禁(´:Д:` ).....3！.....2！......1！.....じゃーーーーーーーん♡......んー、どうですか？何か今まで巻き巻きしてたからストレート恥ずかしい（ ;  ; ）w....ちなみに昨日のMUJICJAPANでもストレートでした♡.....たんたんを見つけられるかな？w.....そして今日はMUJICLOVERSの収録でしたーーー☆そのことはまた次回書きます♡......たんたんたん ゆったんたん......._</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