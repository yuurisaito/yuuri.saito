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どうやらモテモテです。</w:t>
      </w:r>
    </w:p>
    <w:p>
      <w:r>
        <w:br/>
        <w:br/>
        <w:t>最近、寝顔ハンターかなりんに寝顔とられそうになりましたたんたんです(´:Д:` )う。</w:t>
        <w:br/>
        <w:br/>
        <w:t>危ないとこであたしシュッって起きたのよ？撮らせませんww</w:t>
        <w:br/>
        <w:br/>
        <w:t>あ‼あたしの寝顔をかなりんに頼んだ方がいらっしゃいますよね？wもぉーーー(´:Д:` )寝顔なんて...。恥ずかしいよー。きゃーー。</w:t>
        <w:br/>
        <w:br/>
        <w:t>阻止するしか←かなりんの近くで寝ないしか←w</w:t>
        <w:br/>
        <w:br/>
        <w:br/>
        <w:t>昨日はたくさんのメンバーがかなりんの餌食になっている光景を見たぞ(´･ω･`)わわ。</w:t>
        <w:br/>
        <w:br/>
        <w:t>そして今日はバレンタイン♡</w:t>
        <w:br/>
        <w:br/>
        <w:br/>
        <w:t>可愛い行事なのにあたしは寝てて作るタイミングを逃したぞ‼‼(´;ω;`)え</w:t>
        <w:br/>
        <w:br/>
        <w:br/>
        <w:t>え、バレンタイン〜(´;ω;`)う。</w:t>
        <w:br/>
        <w:br/>
        <w:t>なのにメンバーからいっぱい。わちゃわちゃ〜きゃあ。＼( 'ω')／</w:t>
        <w:br/>
        <w:br/>
        <w:br/>
        <w:t>たくさんありがとう。あたしモテモテ〜やたやた♡</w:t>
        <w:br/>
        <w:br/>
        <w:br/>
        <w:t>同じく作ってきてない。ななみんとホワイトデーに返すしか←と心に決意した‼‼w</w:t>
        <w:br/>
        <w:br/>
        <w:br/>
        <w:t>あーこんな甘いものに囲まれるなんてバレンタイン幸せ＼( 'ω')／♡</w:t>
        <w:br/>
        <w:br/>
        <w:t xml:space="preserve">皆さん、たんたんにバレンタイン下さい〜( ˘ ³˘)ちゅう </w:t>
        <w:br/>
        <w:br/>
        <w:t>え。とか思わないでーーー(´;ω;`)</w:t>
        <w:br/>
        <w:br/>
        <w:t xml:space="preserve">そして、そろそろきゅーあんどえー。 </w:t>
        <w:br/>
        <w:br/>
        <w:t>Q.そういえばPVのマジック凄かったけどどのくらい練習したの？</w:t>
        <w:br/>
        <w:t>A.なんやかんや5日間ぐらいかな。当日練習したのもありましたw</w:t>
        <w:br/>
        <w:br/>
        <w:br/>
        <w:t>Q.ゆったんの特技や好きなことは何ですか？</w:t>
        <w:br/>
        <w:t>A.好きなことはディズニーに行ったり。見たり。調べてみたり。とかですかね〜(o´(ｴ)`o)本当にスキ♡すきぎて1週間のうちに違う友達と2回も行くぐらいだもん‼‼</w:t>
        <w:br/>
        <w:br/>
        <w:br/>
        <w:t>Q.サビ前の『彼女と私』の部分をファンも一緒に言ったら良いかなと思ったんだけどどうかな？</w:t>
        <w:br/>
        <w:t>A.まいやんちゃんと話し合いの結果‼一緒に歌っちゃお〜とのことです＼( 'ω')／いぇーい</w:t>
        <w:br/>
        <w:br/>
        <w:t>Q.そういえば風が強くて俺は花粉にやられてたけどゆったんは花粉大丈夫な人？</w:t>
        <w:br/>
        <w:t>A.はい！たんたんは花粉なんてへっちゃらです♡むしろ、春が1番好きな季節。わいわい</w:t>
        <w:br/>
        <w:t>花粉症の人はとっても辛そう(´Д` )マスクしてても花粉透き通ってくるんでしょう？お大事に(´Д` )</w:t>
        <w:br/>
        <w:br/>
        <w:br/>
        <w:t xml:space="preserve">Q.全握って北海道にもある？(´ω｀) また北海道にきたら何かしたいことある？( *^^*) </w:t>
        <w:br/>
        <w:t>全握はないけど、ミニ握手会ならあたし北海道に行きますよ☆kr</w:t>
        <w:br/>
        <w:t>25日 イオンモール苫小牧（北海道）時間：14時開始（握手会の受付は15時をもって終了致します。）</w:t>
        <w:br/>
        <w:t>26日  ノルべサ（北海道）時間：14時開始（握手会の受付は15時をもって終了致します。）</w:t>
        <w:br/>
        <w:t>北海道に行ったら雪でまず遊びたい☃すごく雪。ね。楽しみあと、カニとかいくらとか食べたいかな＼(^o^)／</w:t>
        <w:br/>
        <w:br/>
        <w:t>Q.PVに男の人っぽい名前あるけどあれってなに？</w:t>
        <w:br/>
        <w:t>A.あれは監督さんの名前になります☆内田さん。</w:t>
        <w:br/>
        <w:br/>
        <w:t>Q.手紙書こうと思ってるけどどんな便箋がいいですか？</w:t>
        <w:br/>
        <w:t>A.お手紙くれるだけで嬉しい♡どんな便箋でも好きーー。でもキャラクターだったらミニーちゃんが好きです♡</w:t>
        <w:br/>
        <w:br/>
        <w:t>Q.他の子のブログにもコメントしてるけどゆったん推しです( 。´∀ ` )DDだけど許してくれる？笑</w:t>
        <w:br/>
        <w:t>A.はい！勿論です♡でもいつか...いつかはゆったんで埋め尽くします( • ̀ω•́  )✧きらーん</w:t>
        <w:br/>
        <w:br/>
        <w:t>はい。またいつかね！ちゃんと一つ一つの質問には答えていきます‼‼</w:t>
        <w:br/>
        <w:t>待っててくださいw</w:t>
        <w:br/>
        <w:br/>
        <w:br/>
        <w:t>それとたくさんのお手紙いつもありがとうございます♡しっかりしっーーかり読んでます。皆さんの愛情たっーーぷりうけとってます(o´(ｴ)`o)コメントだって一言一句逃さず。皆さんに出会えてよかったな。</w:t>
        <w:br/>
        <w:br/>
        <w:br/>
        <w:br/>
        <w:t>シャラララ素敵にキッスシャラララ素顔にキッスシャラララ素敵にキッスシャラララ素顔にキッス</w:t>
        <w:br/>
        <w:br/>
        <w:br/>
        <w:br/>
        <w:t>たんたんたん ゆったんたん</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