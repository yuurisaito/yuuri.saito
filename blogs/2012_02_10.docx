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なめ子ちゃんはあたし。 なめ男君はさゆにゃん。</w:t>
      </w:r>
    </w:p>
    <w:p>
      <w:r>
        <w:t>....え、なになにーーーー？.....たんたんの色んな髪型が見たい？......えーどうしよっかなーー？( ｀•ω•´)ny ........ん( :ω:´) そんな簡単たんに見せられないぞ‼←え.......見たければたんたんに直接会いにくるしか←どーーだ( :ω:´) w.......はい。なんて嘘です(´:Д:` )wあたしもどんな髪型が自分に似合ってるか分からないので皆さんに決めて欲しいです♡........ずーーーっとリクエストしてくれてるのに遅くなっちゃてごめんなさい。.........お団子ちゃん☆..........この髪型は1番リクエストも多かったよ( ´•ω•｀) .....お団子ちゃん。似合ってるかは別としてなかなか気に入ったぞ( ｀ω´) ぞw......イベントとかでもし、機会があったらやりたいかも♡なんて。.......他にもリクエストされてる髪型がたくさんあるのでいつかやるので待っててください(｀ω´) .........そしてのきゅーあんどえーこーなー。....Q.好きなミスドは？.A.毎回買うって決めてるやつはないけど、ココナッツのやつは美味しい(´:Д:` ) 食感大切♡ これはまいやんちゃんも認めるほど‼w.....Q.新潟は行ったことある？.A.んー残念(´:Д:` )それがないんですよ。いつかイベントとかで行きたいな☆.....Q.行ってみたい国はある？.A.1回も日本から出たことないwからハワイ？グアム？行ってココナッツジュースを飲んでみたいな♡.....Q.お弁当では好きなものから食べる？それとも最後にとっておく？.A.これは最後にとっておく派☆先に食べちゃうと楽しみがなくなっちゃうからw.....Q.チップ＝自分、デール＝優里ありだよね(*ﾉ▽ﾉ)⁈.A.勿論ありです。リス顔なんで♡小動物万歳ーーーわお。.....Q.ゆったんって1人っ子なんですか？.A.えーー違うよ⁈あたし実はおねーちゃん。っていうことで弟がいるんです☆高1のーー......Q.ゆったんの可愛さの秘訣は何ですか•Д•？.A.えーーあたしはまったく可愛くないんですよ。本当にーー。悩みなぐらい(´Д` ).....Q.ななみん情報だとさゆりんとゆうちゃん←同じニオイって本当(°-° ).A.えー何か自分だと匂いって分からないよ(´Д` )wでも、さゆりんごと同じ匂いっていやん‼嬉しいわ♡.....Q.ホントに香水つけてなかったの？.A.えーーーーー付けてない。って言ったよーー？(´:Д:` )信じてくださいっ☆.....Q.ゆったんやっぱS？.A.えーーいじるのは好きだけどSって聞かれると違うかな♡だって弄られるのもすきだもん。........明日は夜からレッスンだからまったりしてからのお買い物にいってきます( ｀•ω•´) 予定ね←.......以上。たんたん隊長でした♡←え.敬礼( ｀•ω•´) びし。.........たんたんたん ゆったんたん......</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