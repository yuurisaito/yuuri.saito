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r>
        <w:t xml:space="preserve">...皆さんこんばんたん‼今日はねーお知らせがあるのです『スカパー！Jリーグ2012オフィシャルサポーター』に乃木坂46が就任しました( • ̀ω•́  )...そしてなんと。左胸の勇気がテーマソングに決定したんです‼やた...オフィシャルサポーターなんてとってもかっこいい☆krそれに重要な役目を任せてもらって嬉しいな( • ̀ω•́  )...そして何と新しい衣装まで作っていただきました♡. .これ‼サッカーのユニフォームになっているんですwサッカーのユニフォームなんて着るのはじめて～わいわい♡...ちなみに背中には『YUURI』そして背番号の46。が入ってるの( • ̀ω•́  )ドヤ。...めっちゃ可愛いくてお気に入り←高まりすぎてまいやんちゃんとエアーサッカーしたもん♡←...もはやサッカー完璧ww...そして写真見てきずいてくれたかな？wkwk...ポニーテールしてるんですよ。たん♡...ご好評だったら左胸の勇気の髪型はポニーテールにしたいな(´･ω･`)どうですか？どうですか？w...皆さんコメントくれるとめっちゃ嬉しいです♡待ってます(´･ω･`)....んーーーきゅーあんどえー。しちゃおしちゃお‼ドヤ。w...Q.ゆったんは髪型とかって自分でセットしたりしてるの？.A.撮影の時はメイクさんにセットしてもらってるよ(´･ω･`)でも巻いたりとかは自分でも出来る～☆....Q.ゆったんのハートは誰のもの？..A.え、あたしのハート♡は誰にもあげない( ˘ ³˘)奪ってみますかあたしのハート？♡....Q.ゆったんのみで10枚買って10回ループしたらさすがにひく？..A.いやいや全然引かないです‼たくさんあたしとお喋りしちください☆kr楽シミですね☆rn....Q.ゆったんはカラオケ好きですか？好きならどのアーティストの曲を歌いますか？..A.カラオケは大勢で行くのがスキ～浜崎あゆみさん、西野カナさん安室奈美恵さん、AKB48さん、女性アーティストさんがほとんどかな(´°д°`)....Q.街とか道端でゆったんを見かけたら声をかけたりしても大丈夫ですか？..A.はい、大丈夫ですよ～お喋りrnたんたんを探せ！wあたしを見かけられるかな？w....Q.ゆうちゃんは香水つけてないらしいですね。←僕も付けない派ですwwでも柔軟剤の匂いはめっちゃ好きなんですよ＼(^o^)／えゆうちゃんはどんな匂いが好きですか？..A.あたしも柔軟剤の匂い大好き♡あたしん家はフレアフレグランスのピンク(´&gt;ω&lt;`)くんくん。甘いけどフルーティがすきー....Q.ミスド好き！ナカマ！お店で食べる派？お持ち帰り派？..A.友達といる時はお店派。でもお持ち帰りのがなんだかんだ多いのよね＼( 'ω')／え....Q.ちなみにゆったんが1番欲しいものってなんですか？..A.えーシンデレラ城が欲しい♡ny....Q.もし魔法を使えたらどんな魔法を使ってみたい(&gt;_&lt;)⁈..A.これから先、悲しいことが起こりませんように～かな(´;ω;`)メソメソしたくないもん‼....Q.どんなお尻が好きですかっ(´Д` )？..A.あたしの手にフィットしてくれて柔らかいやつがいいな～ww 柔らかさ重視！....Q.僕は受験生です。握手会とかにいってもゆったんは許してくれますか(×∀×)？..A.んー許さないよ？♡(´;ω;`)嘘いっぱいお喋りしたらココア飲んでたくさん勉強しましょうね？ゆったんが癒しをあたえます♡....よーーーーし！今日はここまでかな。まだまだ質問があるのでいつかまた返しますね(´;ω;`)うる。...最後まで見てくれてありがとうございます＼( 'ω')／あなたはもう。たんたん博士！w....たんたんポニーテール。....たんたんたん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