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北海道に来たたん?こんにちは?たん</w:t>
      </w:r>
    </w:p>
    <w:p>
      <w:r>
        <w:t>.</w:t>
        <w:br/>
        <w:t>.</w:t>
        <w:br/>
        <w:t>.</w:t>
        <w:br/>
        <w:t>わ〜あたしの予想以上に真っ白</w:t>
        <w:br/>
        <w:t>真っ白。素敵すぎる(´&gt;ω&lt;`)きゅん</w:t>
        <w:br/>
        <w:t>.</w:t>
        <w:br/>
        <w:t>.</w:t>
        <w:br/>
        <w:t>.</w:t>
        <w:br/>
        <w:t>この予想以上の景色を皆さんに</w:t>
        <w:br/>
        <w:t>お届け。分かち合う分かち合う←w</w:t>
        <w:br/>
        <w:t>.</w:t>
        <w:br/>
        <w:br/>
        <w:t xml:space="preserve"> </w:t>
        <w:br/>
        <w:t>.</w:t>
        <w:br/>
        <w:t>.</w:t>
        <w:br/>
        <w:t>すごくないですか？w</w:t>
        <w:br/>
        <w:t>こんなに周りが雪だらけに</w:t>
        <w:br/>
        <w:t>なったのは初めて。貴重よねw</w:t>
        <w:br/>
        <w:t>.</w:t>
        <w:br/>
        <w:t>.</w:t>
        <w:br/>
        <w:t>.</w:t>
        <w:br/>
        <w:t>みなみとべびたんと車の中で</w:t>
        <w:br/>
        <w:t>わーきゃー写メ撮りまくった☆kr</w:t>
        <w:br/>
        <w:t>ななみんは平然としてた←w</w:t>
        <w:br/>
        <w:t>.</w:t>
        <w:br/>
        <w:t>.</w:t>
        <w:br/>
        <w:t>.</w:t>
        <w:br/>
        <w:t>.</w:t>
        <w:br/>
        <w:t>北海道の皆さんはたくさんの方に</w:t>
        <w:br/>
        <w:t>あたしの名前を覚えててくれた</w:t>
        <w:br/>
        <w:t>みたいでとっても嬉しかったです♡</w:t>
        <w:br/>
        <w:t>.</w:t>
        <w:br/>
        <w:t>.</w:t>
        <w:br/>
        <w:t>.</w:t>
        <w:br/>
        <w:t>あ‼あと前回の記事に書いてた</w:t>
        <w:br/>
        <w:t>北海道のイメージは</w:t>
        <w:br/>
        <w:t>『牛がそのへんを歩いてる‼』</w:t>
        <w:br/>
        <w:t>だったけど北海道民さんに</w:t>
        <w:br/>
        <w:t>『牛じゃなくて鹿なら</w:t>
        <w:br/>
        <w:t>よく歩いてるよ‼』</w:t>
        <w:br/>
        <w:t>って言われてしまいました(´;ω;`)w</w:t>
        <w:br/>
        <w:t>.</w:t>
        <w:br/>
        <w:t>.</w:t>
        <w:br/>
        <w:t>.</w:t>
        <w:br/>
        <w:t>しかもねー3人くらいに</w:t>
        <w:br/>
        <w:t>ツッコまれちゃったw</w:t>
        <w:br/>
        <w:t>.</w:t>
        <w:br/>
        <w:t>.</w:t>
        <w:br/>
        <w:t>北海道の方面白くてとっても</w:t>
        <w:br/>
        <w:t>話しが進んでお喋りしても</w:t>
        <w:br/>
        <w:t>止まらなーーーーい。わーー。</w:t>
        <w:br/>
        <w:t>.</w:t>
        <w:br/>
        <w:t>.</w:t>
        <w:br/>
        <w:t>.</w:t>
        <w:br/>
        <w:t>今はホテルでまったり(´･ω･`)</w:t>
        <w:br/>
        <w:t>ななみんとねまっまり(´･ω･`)</w:t>
        <w:br/>
        <w:t>.</w:t>
        <w:br/>
        <w:t>.</w:t>
        <w:br/>
        <w:t>.</w:t>
        <w:br/>
        <w:t>あ、アイス食べたい♡バニラ。</w:t>
        <w:br/>
        <w:t>.</w:t>
        <w:br/>
        <w:t>.</w:t>
        <w:br/>
        <w:t>.</w:t>
        <w:br/>
        <w:t>今はななみんがらお風呂に</w:t>
        <w:br/>
        <w:t>入ってて寂しいです(´･ω･`)う。</w:t>
        <w:br/>
        <w:t>ななみんCOMEBACK‼w</w:t>
        <w:br/>
        <w:t>.</w:t>
        <w:br/>
        <w:t>.</w:t>
        <w:br/>
        <w:t>.</w:t>
        <w:br/>
        <w:t>そういえば、今回はきっと</w:t>
        <w:br/>
        <w:t>『なにみん』なんて書いてないはずw</w:t>
        <w:br/>
        <w:t>チェックお願いします( ｀•ω•´) びし</w:t>
        <w:br/>
        <w:t>.</w:t>
        <w:br/>
        <w:t>.</w:t>
        <w:br/>
        <w:t>.</w:t>
        <w:br/>
        <w:t>.</w:t>
        <w:br/>
        <w:t>前回間違えちゃったからねw</w:t>
        <w:br/>
        <w:t>ななみんごめんね〜。</w:t>
        <w:br/>
        <w:t>.</w:t>
        <w:br/>
        <w:t>.</w:t>
        <w:br/>
        <w:t>.</w:t>
        <w:br/>
        <w:t>明日は札幌のノルベサ♡</w:t>
        <w:br/>
        <w:t>コメントでも行くね〜って</w:t>
        <w:br/>
        <w:t>言ってくれた人がいっぱい</w:t>
        <w:br/>
        <w:t>いるのですごくwkwk(´･ω･`)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早くねーーngng gyugyuしましょ</w:t>
        <w:br/>
        <w:t>.</w:t>
        <w:br/>
        <w:br/>
        <w:t xml:space="preserve"> </w:t>
        <w:br/>
        <w:t>.</w:t>
        <w:br/>
        <w:t>.</w:t>
        <w:br/>
        <w:t>それではおやすみなさい♡</w:t>
        <w:br/>
        <w:t>.</w:t>
        <w:br/>
        <w:t>.</w:t>
        <w:br/>
        <w:t>.</w:t>
        <w:br/>
        <w:t>.</w:t>
        <w:br/>
        <w:t>.</w:t>
        <w:br/>
        <w:t>.</w:t>
        <w:br/>
        <w:t>たんたんたん ゆったんたん</w:t>
        <w:br/>
        <w:t>.</w:t>
        <w:br/>
        <w:t>.</w:t>
        <w:br/>
        <w:t>.</w:t>
        <w:br/>
        <w:t>.</w:t>
        <w:br/>
        <w:t>.</w:t>
        <w:br/>
        <w:t>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