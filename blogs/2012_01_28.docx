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案の定、雪で転んだあたし。w</w:t>
      </w:r>
    </w:p>
    <w:p>
      <w:r>
        <w:t>.....皆さん皆さん皆さん‼‼‼.....前回の記事のスキって言うのは誰への気持ち⁈って質問がちょいちょい(´:Д:` )....どして⁈ちょいちょい(´:Д:` )........あたし皆さんにむけて書いたのに。伝わってなかったとかーー。...いやん!ゆったんしょっくーー。.....(´:Д:` )ショックショック。ww.....あたしから皆さんへの気持ちです＊ちゃんと受け取ってください( ´•ω •｀).....そういえば、まいやんちゃんのドライマンゴーの件ですが...。.....遊んだ時に、スタバを奢ってちゃんと返しましたよう( ｀•ω•´) うん....まいやんちゃんかなり満足してくれたようですww.....良かった良かった←でも、あたしだけ許してくれないなんて。....もう！まいやんちゃんったら。w......そんなまいやんちゃんとも変わらず仲良しですから皆さん心配しないでくださいね☆kr.....それでそれであたしのきゅーあんどえー今日もやっちゃいます(^○^)わいわい....Q.ゆったんは和菓子なら何が好き？.A.あたしはお餅類が大好き〜お餅だったらどんな味付けどんな種類でも どーーんとこい！....Q.誰のが1番良いおしり？.A.んーこれはあたしの手にフィットするサイズが重要◎なので、やっぱまいやんちゃんかな〜w....Q.優里って名前は由来があるんですか？.A.書いた字のまんまですが誰にでも優しい子に育つように。だった気がします！..でも、初対面の人に自己紹介すると必ず『ゆりちゃん』って呼ばれます(´:Д:` )..滑舌が悪いあたしには、ゆうりは難しいww....Q.ゆったん、スキーって、やった事ありますか？.A.スキーは中学生の修学旅行以来やってないよ(´･○･`)めっちゃくちゃ楽しいけど怖かった思い出ww..止まれなくて友達にぶつかって止まってたら友達を雪の深いとこにおしちゃいました(´ω` )ごめん。....Q.肌をキレイにするのに普段からきおつけてる事はなんなんですか？.A.えーっと特別なことはしてないんですがあたしは朝もちゃんと泡立て洗顔して化粧水ぺちぺち付けてます(^○^)....Q.何のシャンプー使ってるんですか？.A.あたしはエッセンシャルのオレンジの方です〜めっちゃいい香りなので使ってみてください♡おすすめ....Q.あたしみたく乃木坂のライバルであるAKB48さんも応援してるファンの事ゆったんはどう思いますか？.A.あたしはそんなの気にならないです(^o^)乃木坂を応援してくれているだけでとっても嬉しいことです‼.いつも応援ありがとうございます☆....Q.ゆったんは冬でもコーラ飲みますか？.A.も、も、勿論だ〜＼(^o^)／レッスンのあとにコーラぐびぐびしてる〜ぷは〜....Q.まいやんこと白石麻衣ちゃん。ゆったんから見てどんな女の子かな？.A.はいーまいやんちゃんは基本かまってちゃんです(^O^)nynyだからあたしのノートに落書きとかしてくるんですよ♪..でも、あたしもかまってちゃんだから丁度良くて〜♡いじり過ぎるとムッ( ｀•ω•´) ってなるから注意ですっ。..握手いったらたくさん構ってあげてください♡....Q.携帯の機種教えて(優≧ ω≦) ←.A.iPhoneの4Sです☆まだデビューしてから1カ月ぐらいしか立ってないw.面白いアプリあったら教えてください〜きゃきゃ......Q.かなりんとの写メが見たい.A.はい、どうぞ((((；ﾟДﾟ)))))))かなりんだぞ((((；ﾟДﾟ)))))))かなりんかなりん((((；ﾟДﾟ))))))).....Q.やっぱりDDって嫌ですか？あの娘も推してるけどゆったんも推してる!みたいなのはアリですか？.A.むしろあたしを推しにしてくれてありごとうございます( ｀ω´) うん。誰を他に推してても構わないですよ!..でも、いつかゆったんで埋めつくしてやる〜〜( ｀•ω•´) ♡..Q.好きな色はなんですか？.A.ピンクと白がすきーー。でもパステルカラーが大好きーー。ふわふわしてて可愛いんだーー(´Д` )....Q.質問 イエスのーで答えてねゆったん推しの私は意地悪だからもう推さなくてもいいと思っている</w:t>
        <w:br/>
        <w:t>(N / n)..A.えええーーちょっとーーーw意地悪だからとか書いてあるけど答えるとこ両方ともNOになるようになってるじゃん♡.本当は優しいのね＼(^o^)／わい.よかったらこれからも推してください？♡....Q.生駒っちの写メが見たい☆☆☆.A.んーどうぞーー。おいちゃん♡w..</w:t>
        <w:br/>
        <w:t>..イコマリナと斉藤優里のコラボどうだああああああああ(´Д` )......んー質問ね、古いのから返していってるから気長に待っててくださいね♡....わ〜明日は待ちにまったティッシュ配りだ‼ゆったん楽しみながら配る....だから、ちゃんと受け取ってね？♡ .......たんたんたん ゆったんたん.....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