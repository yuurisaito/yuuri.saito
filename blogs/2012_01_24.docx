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からあげ.やきとり＝軟骨すき</w:t>
      </w:r>
    </w:p>
    <w:p>
      <w:r>
        <w:t>.......わ、わ、雪やばくないですか？辺り一面〜Snow＊Snow。......久しぶりの雪だからめちゃくちゃテンションあがっちゃう〜(•O•´)きゃきゃ..</w:t>
        <w:br/>
        <w:t>...見てーー地面に雪積もってたから書いちゃった♡あたしの気持ちー......でも、寒すぎだよ(´•○•` )う手が〜手が〜じんじん。助けてくださ〜い(´•○•` )う......でねでね、皆さんがお楽しみの♡....あれやっちゃおっかな〜♡........たんたんたん ゆったんのきゅーあんどえーこーなー♪......Q.金髪の男性ってどう思いますか？</w:t>
        <w:br/>
        <w:t>A.あたしはオシャレさん。だと思います☆うん。....Q.3月31日斉藤優里ちゃんと握手できるかな？(´･･`)できたらその時は優しく握手してくれますか？(´･･`)きゅん</w:t>
        <w:br/>
        <w:t>A.えー勿論出来ます♡あたしは握手したいです。だから出来るかな？なんて悲しいこと言わないで〜(´•Д•` )ガン....Q.ゆったんオススメ観光スポットがあれば教えてください。</w:t>
        <w:br/>
        <w:t>A.これは東京⁈でいいんですかね、東京だったらやっぱり東京タワーに行くべきです＊そして階段で登っていくんだ〜！..(あたしはエレベーターで登ったのですがww)....Q.進学はしますか？</w:t>
        <w:br/>
        <w:t>A.進学は最初、専門学校を考えていたのですがこれから忙しくなるのでよーく考えた上で辞めました。</w:t>
        <w:br/>
        <w:t>(ちなみにー乃木坂合格発表の次の日が試験の予定でした(´•○•` )....Q.ゆったんは暇なときとか何して過ごしとんの？</w:t>
        <w:br/>
        <w:t>A.んー基本暇な時間は作りません‼レッスンの前の時間があいたら98％買い物してる♪</w:t>
        <w:br/>
        <w:t>完全にoutdoor派(^O^)いぇーい....Q.今のところダンス.歌.トークどれが難しい？</w:t>
        <w:br/>
        <w:t>A.えー(´Д` )前よりはダンスが難しくて悩むことは少なくなったので、トークかな(´Д` )(´Д` )....Q.ボクシングとかってやっぱり残酷だから嫌いですか？もし嫌いでなかったら気になってるボクサーは誰かいる？</w:t>
        <w:br/>
        <w:t>A.残酷だから嫌いとかはないです。でも、あたしは「痛そう(´･_･`)」ってなっちゃうの。wボクシング選手の方、怪我しないでください(´:Д:` )無理なお願い？....Q.ブログのコメントはどのタイミングで見てる？</w:t>
        <w:br/>
        <w:t>A.見つけたタイミングで来てた分だけじーーーーって。見る。それでそれで何回も読み直してnyny♡いつもコメントありがとうございます♡nyny....Q.ゆったんのドヤ特技orドヤ話教えて？(⌒▽⌒)</w:t>
        <w:br/>
        <w:t>A.ドヤかーー！お寿司のワサビは勿論サビ入り＋ワサビ一袋☆とか？あ、一貫に付きだからね←</w:t>
        <w:br/>
        <w:t>(でもね、辛くて泣いちゃうんだけどそれが美味しいの♡試して)....Q.好きなK-POPアイドルは？</w:t>
        <w:br/>
        <w:t>A.はい。メンバー全員が美脚な少女時代さんです(´･○･`)うふ</w:t>
        <w:br/>
        <w:t>GEEのCDなら買いました☆←だけw</w:t>
        <w:br/>
        <w:t>ダンスが綺麗に揃ってるしとっても可愛いいです♡ちゅう....Q.らりんに当てはまる小動物を決めるの〜ヨロシクね〜‼</w:t>
        <w:br/>
        <w:t>A.らりんはーーんーーカピバラ‼うんカピバラさんよ☆元気なカピバラ‼うん、それだ‼....Q.握手会だとまとめて出してもらったほうがいい？それとも何度も回って来た方がいい？</w:t>
        <w:br/>
        <w:t>A.えー連続的にあたしと喋ってくれるんですか？(^O^)そもそも、あたしのレーン来てくれるんですか？(^O^)</w:t>
        <w:br/>
        <w:t>もーそれだけで満足。嬉しいな。会いに来てくれる気持ちだけできゅんきゅん♡....Q.どMですか？</w:t>
        <w:br/>
        <w:t>A.えーーーそう見えるのー？wいじるのもスキだし、いじられるのもスキだもーん♡....Q.ぐるぐるカーテン♪というタイトルだけ聞いたとき自分ではどう思ったか教えてほしいな！</w:t>
        <w:br/>
        <w:t>A.最初はどういう歌になるか疑問ばっかりwでもきっとぐるぐるって付いてるから可愛い歌詞なのかな(^o^)？って思ってたよう＊....Q.らりん寝顔写メの右上の左手はゆったんの手？</w:t>
        <w:br/>
        <w:t>A.えーこれ⁈何か手怖いよね(´Д` )でもあたしのでもじゃないよーわーーーーー！！......それじゃあ、ここで今日のきゅーあんどえーこーなーを終わりにしたいと思います♡....またやるからね(*^^*)待っててーねーきゅん</w:t>
        <w:br/>
        <w:br/>
        <w:br/>
        <w:br/>
        <w:br/>
        <w:t>ゆったんのツインテールだよ♡....ばいばいゆったん.......たんたんたん ゆったんたん......_</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