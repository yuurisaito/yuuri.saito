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固形のチーズは苦手です。溶けてるチーズは得意です。</w:t>
      </w:r>
    </w:p>
    <w:p>
      <w:r>
        <w:br/>
        <w:br/>
        <w:br/>
        <w:br/>
        <w:t>おはゆったん＊</w:t>
        <w:br/>
        <w:br/>
        <w:t>とかつくって見たり←w</w:t>
        <w:br/>
        <w:t>よし皆で活用するしか(^O^)w</w:t>
        <w:br/>
        <w:br/>
        <w:br/>
        <w:br/>
        <w:t>皆さん前回の記事に対しての</w:t>
        <w:br/>
        <w:br/>
        <w:t>すごく温かいコメント</w:t>
        <w:br/>
        <w:t>ありがとうございます(´:Д:` )</w:t>
        <w:br/>
        <w:br/>
        <w:br/>
        <w:t>本当にそうですよね。</w:t>
        <w:br/>
        <w:t>選抜に入れなかった子の分まで</w:t>
        <w:br/>
        <w:t>頑張らなくちゃいけない‼</w:t>
        <w:br/>
        <w:br/>
        <w:br/>
        <w:t>あたしも、メンバーのブログを</w:t>
        <w:br/>
        <w:t>読んでいてそう感じました＊</w:t>
        <w:br/>
        <w:br/>
        <w:br/>
        <w:t>これからはもっとたくさんの方と</w:t>
        <w:br/>
        <w:t>お仕事もすると思うので、</w:t>
        <w:br/>
        <w:t>乃木坂46って全然ダメだね。</w:t>
        <w:br/>
        <w:t>なんて言われないように</w:t>
        <w:br/>
        <w:br/>
        <w:t>責任感をもっともっていかなきゃ</w:t>
        <w:br/>
        <w:t>( ´•ω•) うん。</w:t>
        <w:br/>
        <w:br/>
        <w:br/>
        <w:t>それでは話題を変えて、</w:t>
        <w:br/>
        <w:t>きゅーあんどえーこーなー</w:t>
        <w:br/>
        <w:br/>
        <w:br/>
        <w:t>ひらがな読みずらいねwww</w:t>
        <w:br/>
        <w:br/>
        <w:br/>
        <w:br/>
        <w:t>Q.電車の閉まる音だったら</w:t>
        <w:br/>
        <w:t>何がお気に入り？</w:t>
        <w:br/>
        <w:t>A.舞浜駅の閉まる音でぃずにーの</w:t>
        <w:br/>
        <w:t>イッツァスモールワールドの音</w:t>
        <w:br/>
        <w:br/>
        <w:t>皆知ってました⁈( ｀•ω•´) ドヤ</w:t>
        <w:br/>
        <w:br/>
        <w:br/>
        <w:t>Q.男性にドキッとする仕草は？</w:t>
        <w:br/>
        <w:t>A.ハニカミ笑顔を見れたときと。</w:t>
        <w:br/>
        <w:t>東京生まれ東京育ちなので</w:t>
        <w:br/>
        <w:t>方言にはめちゃくちゃ</w:t>
        <w:br/>
        <w:t>弱いです(o^^o)ドキドキ</w:t>
        <w:br/>
        <w:br/>
        <w:t>Q.好きなサッカー選手とかいる？</w:t>
        <w:br/>
        <w:t>分からなかっ方らスポーツ選手は？</w:t>
        <w:br/>
        <w:t>A.サッカー見るけど全然名前とか</w:t>
        <w:br/>
        <w:t>覚えられないよ〜(´Д` )知ってるのは</w:t>
        <w:br/>
        <w:t>中田英寿選手です。むしろだけ⁈w</w:t>
        <w:br/>
        <w:br/>
        <w:t>Q.洋画、邦画、ジブリ、ディズニーの</w:t>
        <w:br/>
        <w:t>好きな映画は何ですか？</w:t>
        <w:br/>
        <w:t>A.洋画→ハリー•ポッター</w:t>
        <w:br/>
        <w:t>邦画→ライアーゲーム</w:t>
        <w:br/>
        <w:t>ジブリ→千と千尋の神隠し</w:t>
        <w:br/>
        <w:t>ディズニー→パイレーツ•オブ•</w:t>
        <w:br/>
        <w:t>カリビアン</w:t>
        <w:br/>
        <w:br/>
        <w:t>Q.小動物担当って言ってるけど</w:t>
        <w:br/>
        <w:t>例えるならどんな動物？</w:t>
        <w:br/>
        <w:t>A.よくいわれるのはリス‼です</w:t>
        <w:br/>
        <w:t>前歯がおっきいから☆kr</w:t>
        <w:br/>
        <w:br/>
        <w:t>Q.好きな四字熟語はある？</w:t>
        <w:br/>
        <w:t>A.二人三脚(^O^)るん</w:t>
        <w:br/>
        <w:t>人と人が助け合うという意味が</w:t>
        <w:br/>
        <w:t>素敵ですね＊</w:t>
        <w:br/>
        <w:br/>
        <w:br/>
        <w:t>Q.握手した後にいい匂いがする</w:t>
        <w:br/>
        <w:t>んだけど何のくりーむ使ってるか</w:t>
        <w:br/>
        <w:t>教えてもらえる？</w:t>
        <w:br/>
        <w:t>A.はい♪とっても教えてあげたい</w:t>
        <w:br/>
        <w:t>とこですが秘密です( ´Д｀)ゴメンネ</w:t>
        <w:br/>
        <w:t>また、嗅ぎにきてください♡</w:t>
        <w:br/>
        <w:br/>
        <w:br/>
        <w:t>Q.球技だったら何が好き？</w:t>
        <w:br/>
        <w:t>A.んー球技ーテニス好きよ(^o^)</w:t>
        <w:br/>
        <w:t>んwwこれ球技？でも、バレーとか</w:t>
        <w:br/>
        <w:br/>
        <w:t>出来ないけどスキよ。はぁと</w:t>
        <w:br/>
        <w:br/>
        <w:br/>
        <w:t>Q.得意な動物はなんですか？</w:t>
        <w:br/>
        <w:t>A.えーと、好きな動物は犬</w:t>
        <w:br/>
        <w:t>なのでわんちゃんは得意だあ！</w:t>
        <w:br/>
        <w:t>でもね、ごろごろしてると</w:t>
        <w:br/>
        <w:t>頭の上乗られる〜((((；ﾟДﾟ)))))))</w:t>
        <w:br/>
        <w:br/>
        <w:br/>
        <w:t>Q.一番大切なものは何ですか？</w:t>
        <w:br/>
        <w:t>A.これはめちゃくちゃ、難しい＊</w:t>
        <w:br/>
        <w:t>家族.友達.メンバー.皆さん</w:t>
        <w:br/>
        <w:t>など、はもちろん大切(^O^)</w:t>
        <w:br/>
        <w:t>んー1番なんて決められないww</w:t>
        <w:br/>
        <w:br/>
        <w:br/>
        <w:t>Q.まいやんを小動物に</w:t>
        <w:br/>
        <w:t>例えるとズバリ⁈</w:t>
        <w:br/>
        <w:t>A.んーまいやんちゃんは目が</w:t>
        <w:br/>
        <w:t>大っきいですよ♪だーかーらー</w:t>
        <w:br/>
        <w:t xml:space="preserve">リスザルかな( ｀•ω•´) </w:t>
        <w:br/>
        <w:br/>
        <w:br/>
        <w:t>この子この子☆</w:t>
        <w:br/>
        <w:br/>
        <w:br/>
        <w:br/>
        <w:t>リスなあたしとかけてるんですw</w:t>
        <w:br/>
        <w:br/>
        <w:br/>
        <w:t>そしてそして、リクエストされてた</w:t>
        <w:br/>
        <w:br/>
        <w:t xml:space="preserve">れなりんとの2ショット( ｀•ω•´) </w:t>
        <w:br/>
        <w:br/>
        <w:br/>
        <w:br/>
        <w:br/>
        <w:t>生駒っちの相方ちゃんを</w:t>
        <w:br/>
        <w:t>横取りしてきたぜ←☆w</w:t>
        <w:br/>
        <w:br/>
        <w:br/>
        <w:t>よし☆今日も一日メンバーの</w:t>
        <w:br/>
        <w:t>皆をいじってきます(^O^)わお！</w:t>
        <w:br/>
        <w:br/>
        <w:br/>
        <w:t>とりあえず、まいやんちゃん</w:t>
        <w:br/>
        <w:t>からかな‼(^O^)ww</w:t>
        <w:br/>
        <w:br/>
        <w:br/>
        <w:t>いつかあなたにも......ww(^O^)</w:t>
        <w:br/>
        <w:br/>
        <w:br/>
        <w:br/>
        <w:t>たんたんたん ゆったんたん</w:t>
        <w:br/>
        <w:br/>
        <w:t>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