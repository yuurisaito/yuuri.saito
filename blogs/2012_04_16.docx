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せいたーーん写メ載せたよーーー(´;ω;`)見てってくれやーーー! w</w:t>
      </w:r>
    </w:p>
    <w:p>
      <w:r>
        <w:t>......\(°Д° )/は。....皆さん最近あたしにぐいぐい来るじゃないかっ‼ん‼....ゆみこの漢字が 由美子であれ佑美子であれ関係なーーい！え....皆さんツッコミたくて仕方ないんでしょwこうやって書いてる今も..『たんたん誤字混ざってないかな～( • ̀ω•́  )nyny』..って探してるんでしょ‼もーーーー。....佑美子はもう 岩瀬と呼べばいいのだ( • ̀ω•́  )✧えへん....岩瀬岩瀬ww.....そしてまいやんちゃんぶろぐ参照した人なかなかいますね←.....まいやんちゃん家に泊まってきたのです( • ̀ω•́  )✧ははっはー...でも今回あたしそんな特別に手出してないんですよ⁈まー通常通りですかね。w....で、まいやんちゃんより先に寝ちゃったんだけど今日の朝衝撃的な事を聞かされた‼\(°Д° )/......『優里が寝てる間にちゅーー♡したのに優里気づかなかった(´;ω;`)』......きゃあああああああああーーーー.....あぁ起きてればよかった(´;ω;`)起きてればよかった(´;ω;`)起きてれば...。....でも聞いた時はnynyしてしまったのは言うまでもない←w......あぁまいやんちゃん。.....あ！あとせいたんがぶろぐで写メ載せてって言ったやつはなかなかLevelが。w......せいたんめ( • ̀ω•́  )こんなあたしでもちょっと恥ずかしいんだぞ♡.....あたしがねー自撮りしてたら背後からせいたんが寄って来てね(´;ω;`)あぁ恥ずかしい。........う(´;ω;`)あたしの真顔っぷりと笑うせいたん。....とっさ過ぎて思考が停止。ちーーーん.......斉藤優里 思考停止。.........斉藤優里 ショートしました。........たんたんたん ゆったんたん........_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