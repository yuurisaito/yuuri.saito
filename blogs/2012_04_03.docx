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ヨーグルトにＭＪにまいちゃんに焼き肉☆結果タン塩なの？</w:t>
      </w:r>
    </w:p>
    <w:p>
      <w:r>
        <w:t>...昨日はももヨーグルト食べて元気のちゃーじしたたん‼ももつまりお尻？(´;ω;`)きゃ....ヨーグルトは美味しいな～。ぷりんよりもヨーグルト派♡...そして1番好きなヨーグルトのとっぴんぐは苺♡いちごー。ちゅ...そのヨーグルトぱわーをぶつけたMUSICJAPAN。ぐるぐるカーテンに続き2ndシングルの『おいでシャンプー』も歌わせて頂きました(`･ω･´)...まずはぐるぐるカーテンの時はそこまで知られているわけではなかったのでそこそこの歓声でした。その時のあたし達にはとても十分過ぎました☆....でも今回ステージに立たせて頂いて気づいたのですが、以前とは比べ物にならない程の乃木坂46の歓迎の歓声♡....その中に混じって聞こえる『ゆったーーーーん』のコール。本当に本当にありがとうございます。....ゆったーーーんって呼ばれると手振りたくなっちゃうけどトークの時は我慢です(´;ω;｀)手振れなかった方ごめんなさい。う....そしてそのあとは2ndのカップリングのレコーディング(`･ω･´)きらーんどんな曲なのかはお楽しみに‼でも言えるのは素敵な曲ってこと‼w....レコーディング待ちのめんばー盗撮。....ちなみにまいやんちゃんはあたしがいなくて寂しがってます♡このあとはしっかりぎゅーー。w...まいやんはあたしのものだー‼わ......まいちゃんPLUSあたし。...それでは皆さん今日は台風？みたいです( • ̀ω•́  )✧どやw..出かける時は充分気おつけて下さいね(´;ω;`)んーー飛ばされないようにですよ⁈....あたしも気おつけて出掛けてきます(´;ω;`)うん焼肉に(´;ω;`)うん...やっぱタン塩かな？♡んふ......たんたんたん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