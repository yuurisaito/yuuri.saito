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頑張ってる人は素敵だぞ　たんからの問題。ででん</w:t>
      </w:r>
    </w:p>
    <w:p>
      <w:r>
        <w:t>.</w:t>
        <w:br/>
        <w:t>.</w:t>
        <w:br/>
        <w:t>.</w:t>
        <w:br/>
        <w:t>.</w:t>
        <w:br/>
        <w:t>こんばんたーーん♡</w:t>
        <w:br/>
        <w:t>.</w:t>
        <w:br/>
        <w:t>.</w:t>
        <w:br/>
        <w:t>.</w:t>
        <w:br/>
        <w:t>.</w:t>
        <w:br/>
        <w:t>いきなりですが皆さん( • ̀ω•́  )</w:t>
        <w:br/>
        <w:t>口の周りにあるホクロって</w:t>
        <w:br/>
        <w:t>なになにホクロって名称が</w:t>
        <w:br/>
        <w:t>あったの知ってました？</w:t>
        <w:br/>
        <w:t>.</w:t>
        <w:br/>
        <w:t>.</w:t>
        <w:br/>
        <w:t>.</w:t>
        <w:br/>
        <w:t>.</w:t>
        <w:br/>
        <w:t>.</w:t>
        <w:br/>
        <w:t>あたしは最近メイクさんに</w:t>
        <w:br/>
        <w:t>教えてもらいました( • ̀ω•́  )✧kr</w:t>
        <w:br/>
        <w:t>.</w:t>
        <w:br/>
        <w:t>.</w:t>
        <w:br/>
        <w:t>.</w:t>
        <w:br/>
        <w:t>.</w:t>
        <w:br/>
        <w:t>『てか、ゆったんって口の周りに</w:t>
        <w:br/>
        <w:t>ホクロなくなーーい(´;ω;`)？』</w:t>
        <w:br/>
        <w:t>.</w:t>
        <w:br/>
        <w:t>.</w:t>
        <w:br/>
        <w:t>.</w:t>
        <w:br/>
        <w:t>.</w:t>
        <w:br/>
        <w:t>.</w:t>
        <w:br/>
        <w:t>なーーーんて思ったりする</w:t>
        <w:br/>
        <w:t>皆さん‼あなたですよ‼あなた。w</w:t>
        <w:br/>
        <w:t>.</w:t>
        <w:br/>
        <w:t>.</w:t>
        <w:br/>
        <w:t>.</w:t>
        <w:br/>
        <w:t>.</w:t>
        <w:br/>
        <w:t>最近見つけたのですが下唇の下に</w:t>
        <w:br/>
        <w:t>あたし側から見て左の方に、</w:t>
        <w:br/>
        <w:t>見つけちゃったんだ～ホクロ♡</w:t>
        <w:br/>
        <w:t>.</w:t>
        <w:br/>
        <w:t>.</w:t>
        <w:br/>
        <w:t>.</w:t>
        <w:br/>
        <w:t>.</w:t>
        <w:br/>
        <w:t>.</w:t>
        <w:br/>
        <w:t>でも本当に小さいから言わないと</w:t>
        <w:br/>
        <w:t>気づかないLevelなんだよねw</w:t>
        <w:br/>
        <w:t>セクシーボクロ♡じゃなくて</w:t>
        <w:br/>
        <w:t>.</w:t>
        <w:br/>
        <w:t>.</w:t>
        <w:br/>
        <w:t>.</w:t>
        <w:br/>
        <w:t>.</w:t>
        <w:br/>
        <w:t>.</w:t>
        <w:br/>
        <w:t>おしゃべりボクロ(´;ω;`)</w:t>
        <w:br/>
        <w:t>.</w:t>
        <w:br/>
        <w:t>.</w:t>
        <w:br/>
        <w:t>.</w:t>
        <w:br/>
        <w:t>.</w:t>
        <w:br/>
        <w:t>.</w:t>
        <w:br/>
        <w:t>っていうらしいですよ‼</w:t>
        <w:br/>
        <w:t>.</w:t>
        <w:br/>
        <w:t>.</w:t>
        <w:br/>
        <w:t>.</w:t>
        <w:br/>
        <w:t>.</w:t>
        <w:br/>
        <w:t>だから口元にホクロがある方</w:t>
        <w:br/>
        <w:t>つねにお喋りさん(´;ω;`)な人</w:t>
        <w:br/>
        <w:t>多くないじゃないですか？</w:t>
        <w:br/>
        <w:t>.</w:t>
        <w:br/>
        <w:t>.</w:t>
        <w:br/>
        <w:t>.</w:t>
        <w:br/>
        <w:t>.</w:t>
        <w:br/>
        <w:t>.</w:t>
        <w:br/>
        <w:t>そしてメンバーにもこの</w:t>
        <w:br/>
        <w:t>おしゃべりボクロがある人が</w:t>
        <w:br/>
        <w:t>たくさんいるんです( • ̀ω•́  )✧kr</w:t>
        <w:br/>
        <w:t>.</w:t>
        <w:br/>
        <w:t>.</w:t>
        <w:br/>
        <w:t>.</w:t>
        <w:br/>
        <w:t>.</w:t>
        <w:br/>
        <w:t>.</w:t>
        <w:br/>
        <w:t>わっかるかな～？</w:t>
        <w:br/>
        <w:t>.</w:t>
        <w:br/>
        <w:t>.</w:t>
        <w:br/>
        <w:t>.</w:t>
        <w:br/>
        <w:br/>
        <w:t>.</w:t>
        <w:br/>
        <w:t>.</w:t>
        <w:br/>
        <w:t>.</w:t>
        <w:br/>
        <w:t>そしてこの写真はお喋りボクロさん</w:t>
        <w:br/>
        <w:t>誰だかわっかるかな～？ny</w:t>
        <w:br/>
        <w:t>.</w:t>
        <w:br/>
        <w:t>.</w:t>
        <w:br/>
        <w:t>.</w:t>
        <w:br/>
        <w:t>.</w:t>
        <w:br/>
        <w:t>.</w:t>
        <w:br/>
        <w:t>意外と簡単かな⁈w</w:t>
        <w:br/>
        <w:t>.</w:t>
        <w:br/>
        <w:t>.</w:t>
        <w:br/>
        <w:t>.</w:t>
        <w:br/>
        <w:t>.</w:t>
        <w:br/>
        <w:t>.</w:t>
        <w:br/>
        <w:t>それではまた明日も早いので。</w:t>
        <w:br/>
        <w:t>ぐっとなーーーいと。</w:t>
        <w:br/>
        <w:t>.</w:t>
        <w:br/>
        <w:t>.</w:t>
        <w:br/>
        <w:t>.</w:t>
        <w:br/>
        <w:t>.</w:t>
        <w:br/>
        <w:t>明日も皆さん一緒にお仕事。</w:t>
        <w:br/>
        <w:t>学校。頑張りましょう( • ̀ω•́  )</w:t>
        <w:br/>
        <w:t>頑張ってる人はかっこいい‼</w:t>
        <w:br/>
        <w:t>.</w:t>
        <w:br/>
        <w:t>.</w:t>
        <w:br/>
        <w:t>.</w:t>
        <w:br/>
        <w:br/>
        <w:t>.</w:t>
        <w:br/>
        <w:t>.</w:t>
        <w:br/>
        <w:t>.</w:t>
        <w:br/>
        <w:t>.</w:t>
        <w:br/>
        <w:t>にーーーーんじん。</w:t>
        <w:br/>
        <w:t>.</w:t>
        <w:br/>
        <w:t>.</w:t>
        <w:br/>
        <w:t>.</w:t>
        <w:br/>
        <w:t>.</w:t>
        <w:br/>
        <w:t>.</w:t>
        <w:br/>
        <w:t>たんたんたん ゆったんたん</w:t>
        <w:br/>
        <w:t>.</w:t>
        <w:br/>
        <w:t>.</w:t>
        <w:br/>
        <w:t>.</w:t>
        <w:br/>
        <w:t>.</w:t>
        <w:br/>
        <w:t>.</w:t>
        <w:br/>
        <w:t>.</w:t>
        <w:br/>
        <w:t>.</w:t>
        <w:br/>
        <w:t>.</w:t>
        <w:br/>
        <w:t>.</w:t>
        <w:br/>
        <w:t>_</w:t>
        <w:br/>
        <w:t xml:space="preserve">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