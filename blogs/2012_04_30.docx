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大阪握手恋しいねん。(´;ω;`)</w:t>
      </w:r>
    </w:p>
    <w:p>
      <w:r>
        <w:t>.</w:t>
        <w:br/>
        <w:t>.</w:t>
        <w:br/>
        <w:t>.</w:t>
        <w:br/>
        <w:t>.</w:t>
        <w:br/>
        <w:t>夜遅くにごめんなさーーい(´;ω;`)</w:t>
        <w:br/>
        <w:t>たんたんから真夜中更新だよ？</w:t>
        <w:br/>
        <w:t>皆さん起きてますかー？w</w:t>
        <w:br/>
        <w:t>.</w:t>
        <w:br/>
        <w:t>.</w:t>
        <w:br/>
        <w:t>.</w:t>
        <w:br/>
        <w:t>.</w:t>
        <w:br/>
        <w:t>いやいや起きてないない。w</w:t>
        <w:br/>
        <w:t>.</w:t>
        <w:br/>
        <w:t>.</w:t>
        <w:br/>
        <w:t>.</w:t>
        <w:br/>
        <w:t>.</w:t>
        <w:br/>
        <w:t>んーーーー起きなさい♡</w:t>
        <w:br/>
        <w:t>.</w:t>
        <w:br/>
        <w:t>.</w:t>
        <w:br/>
        <w:t>.</w:t>
        <w:br/>
        <w:t>.</w:t>
        <w:br/>
        <w:t>.</w:t>
        <w:br/>
        <w:t>なあんてね。あたしもねぶろぐ</w:t>
        <w:br/>
        <w:t>書き終ったらすぐ寝るもん‼w</w:t>
        <w:br/>
        <w:t>.</w:t>
        <w:br/>
        <w:t>.</w:t>
        <w:br/>
        <w:t>.</w:t>
        <w:br/>
        <w:t>.</w:t>
        <w:br/>
        <w:t>昨日は2日連続で大阪‼</w:t>
        <w:br/>
        <w:t>そして全国握手会でした。いぇーい</w:t>
        <w:br/>
        <w:t>.</w:t>
        <w:br/>
        <w:t>.</w:t>
        <w:br/>
        <w:t>.</w:t>
        <w:br/>
        <w:t xml:space="preserve"> </w:t>
        <w:br/>
        <w:t>.</w:t>
        <w:br/>
        <w:t>.</w:t>
        <w:br/>
        <w:t>第3れーんの皆だよ。きゅん</w:t>
        <w:br/>
        <w:t>.</w:t>
        <w:br/>
        <w:t>.</w:t>
        <w:br/>
        <w:t>.</w:t>
        <w:br/>
        <w:t xml:space="preserve"> </w:t>
        <w:br/>
        <w:t>ライブをやったのですが</w:t>
        <w:br/>
        <w:t>盛り上がりが凄くて凄くて</w:t>
        <w:br/>
        <w:t>やっぱ大阪ぱわなめたら</w:t>
        <w:br/>
        <w:t>いけませんね(´;ω;`)うん</w:t>
        <w:br/>
        <w:t>.</w:t>
        <w:br/>
        <w:t>.</w:t>
        <w:br/>
        <w:t>.</w:t>
        <w:br/>
        <w:t>.</w:t>
        <w:br/>
        <w:t>こっちが圧倒されるくらいの</w:t>
        <w:br/>
        <w:t>ぱわでびっくりです。</w:t>
        <w:br/>
        <w:t>大阪ぱわに負けないように、</w:t>
        <w:br/>
        <w:t>乃木坂ぱわで皆さんを魅了</w:t>
        <w:br/>
        <w:t>できたかな？</w:t>
        <w:br/>
        <w:t>.</w:t>
        <w:br/>
        <w:t>.</w:t>
        <w:br/>
        <w:t>.</w:t>
        <w:br/>
        <w:t>.</w:t>
        <w:br/>
        <w:t>いやいや。されたはずw</w:t>
        <w:br/>
        <w:t>.</w:t>
        <w:br/>
        <w:t>.</w:t>
        <w:br/>
        <w:t>.</w:t>
        <w:br/>
        <w:t>少なくとも皆さんが乃木坂の詩で</w:t>
        <w:br/>
        <w:t>めっちゃ楽しそうに踊ってたの</w:t>
        <w:br/>
        <w:t>あたしは見ましたからね( • ̀ω•́  )✧kr</w:t>
        <w:br/>
        <w:t>.</w:t>
        <w:br/>
        <w:t>.</w:t>
        <w:br/>
        <w:t>.</w:t>
        <w:br/>
        <w:t>.</w:t>
        <w:br/>
        <w:t>めちゃくちゃ楽しんで</w:t>
        <w:br/>
        <w:t>くれたなら嬉しいです‼</w:t>
        <w:br/>
        <w:t>自己紹介の時にあたし</w:t>
        <w:br/>
        <w:t>皆さん盛り上がってますか？</w:t>
        <w:br/>
        <w:t>皆さんまだまだ</w:t>
        <w:br/>
        <w:t>盛り上がってくれますか？</w:t>
        <w:br/>
        <w:t>って聞いた時にめっちゃ</w:t>
        <w:br/>
        <w:t>騒いでくれてありがとうございます‼</w:t>
        <w:br/>
        <w:t>.</w:t>
        <w:br/>
        <w:t>.</w:t>
        <w:br/>
        <w:t>.</w:t>
        <w:br/>
        <w:t>.</w:t>
        <w:br/>
        <w:t xml:space="preserve">いやーーそれにしても握手会 </w:t>
        <w:br/>
        <w:t>本当に本当に楽し過ぎました。</w:t>
        <w:br/>
        <w:t>わーーい！</w:t>
        <w:br/>
        <w:t>.</w:t>
        <w:br/>
        <w:t>.</w:t>
        <w:br/>
        <w:t>.</w:t>
        <w:br/>
        <w:t>.</w:t>
        <w:br/>
        <w:t>皆さんのお話が面白いから</w:t>
        <w:br/>
        <w:t>今日はずっと笑いっぱなし</w:t>
        <w:br/>
        <w:t>だったんですよw</w:t>
        <w:br/>
        <w:t>.</w:t>
        <w:br/>
        <w:t>.</w:t>
        <w:br/>
        <w:t>.</w:t>
        <w:br/>
        <w:t>そして一緒にぴょんぴょん</w:t>
        <w:br/>
        <w:t>できて嬉しかったです♡</w:t>
        <w:br/>
        <w:t>大阪だいじゃーーーんぷ。</w:t>
        <w:br/>
        <w:t>.</w:t>
        <w:br/>
        <w:t>.</w:t>
        <w:br/>
        <w:t>.</w:t>
        <w:br/>
        <w:t>ぴょんぴょんし過ぎて東京の全握</w:t>
        <w:br/>
        <w:t>の時も水こぼしたし、</w:t>
        <w:br/>
        <w:t>昨日も水がこぼれちゃった。w</w:t>
        <w:br/>
        <w:t>気づいたらあたしの足元は</w:t>
        <w:br/>
        <w:t>びしょびしょ(´-ω-｀)</w:t>
        <w:br/>
        <w:t>.</w:t>
        <w:br/>
        <w:t>.</w:t>
        <w:br/>
        <w:t>.</w:t>
        <w:br/>
        <w:t>.</w:t>
        <w:br/>
        <w:t>大阪の方はまたすぐミニ握手の</w:t>
        <w:br/>
        <w:t>時に行きますのでまたぜひぜひ‼</w:t>
        <w:br/>
        <w:t>歓迎してください♡w</w:t>
        <w:br/>
        <w:t>.</w:t>
        <w:br/>
        <w:t>.</w:t>
        <w:br/>
        <w:t>.</w:t>
        <w:br/>
        <w:t>.</w:t>
        <w:br/>
        <w:t>今日来てくれた方本当に</w:t>
        <w:br/>
        <w:t>ありがとうございます☆</w:t>
        <w:br/>
        <w:t>いつも感謝しています。</w:t>
        <w:br/>
        <w:t>皆さんがいなかったら</w:t>
        <w:br/>
        <w:t>乃木坂46は大阪会場</w:t>
        <w:br/>
        <w:t>名古屋会場・東京会場など</w:t>
        <w:br/>
        <w:t>地方各地で握手をさせて</w:t>
        <w:br/>
        <w:t>もらえなかった思います。</w:t>
        <w:br/>
        <w:t>.</w:t>
        <w:br/>
        <w:t>.</w:t>
        <w:br/>
        <w:t>.</w:t>
        <w:br/>
        <w:t>本当にありがとうございます。</w:t>
        <w:br/>
        <w:t>あたし文章能力が全然なくて</w:t>
        <w:br/>
        <w:t>本当にありきたりなことしか</w:t>
        <w:br/>
        <w:t>書けないのですが。</w:t>
        <w:br/>
        <w:t>.</w:t>
        <w:br/>
        <w:t>.</w:t>
        <w:br/>
        <w:t>.</w:t>
        <w:br/>
        <w:t>握手会に来れない方も</w:t>
        <w:br/>
        <w:t>全然謝らないでください。</w:t>
        <w:br/>
        <w:t>充分気持ちは伝わっています。</w:t>
        <w:br/>
        <w:t>あたしがあいにいくので</w:t>
        <w:br/>
        <w:t>それまで出来なくてもいつか</w:t>
        <w:br/>
        <w:t>握手出来るって信じててください。</w:t>
        <w:br/>
        <w:t>.</w:t>
        <w:br/>
        <w:t>.</w:t>
        <w:br/>
        <w:t>.</w:t>
        <w:br/>
        <w:t>.</w:t>
        <w:br/>
        <w:br/>
        <w:t>.</w:t>
        <w:br/>
        <w:t>.</w:t>
        <w:br/>
        <w:t>.</w:t>
        <w:br/>
        <w:t>鼻の頭だけやーけーたーー。(´-ω-｀)</w:t>
        <w:br/>
        <w:t>.</w:t>
        <w:br/>
        <w:t>.</w:t>
        <w:br/>
        <w:t>.</w:t>
        <w:br/>
        <w:t>.</w:t>
        <w:br/>
        <w:t>.</w:t>
        <w:br/>
        <w:t>たんたんたん ゆったんたん</w:t>
        <w:br/>
        <w:t>.</w:t>
        <w:br/>
        <w:t>.</w:t>
        <w:br/>
        <w:t>.</w:t>
        <w:br/>
        <w:t>.</w:t>
        <w:br/>
        <w:t>.</w:t>
        <w:br/>
        <w:t>.</w:t>
        <w:br/>
        <w:t>_</w:t>
        <w:br/>
        <w:t xml:space="preserve"> </w:t>
        <w:br/>
        <w:t xml:space="preserve">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