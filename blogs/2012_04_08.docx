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うるとらぱわー第８レーン☆無敵Ver.</w:t>
      </w:r>
    </w:p>
    <w:p>
      <w:r>
        <w:t>....皆さんこんばんは‼え。こんにちは‼え。どっちでもいっか。結局は皆優里しか←♡.... でらでらでらでら名古屋の全握楽しかっただがや(´･ω･`)♡....自己紹介の時に名古屋弁で『皆さんでら盛り上がっていきましょうねーー‼』伝わったかな？...でも、皆さんいぇーーーーい‼って言ってくれたし本当にノリが良くて嬉しかったです☆kr...それに『ゆったんたーん♡』って言ってもらえたのが幸せ過ぎてお家でお留守番だった方もちゃんと言ってくれたかな？.....(´-ω-｀)じーーーーーーーっ....ん？あたしは信じてるよ♡言ってくれたってことを(´;ω;`)わ....そして、らりんちゃん、かなりん、ひなちゃんと同じレーンは最高☆楽し過ぎて飛び過ぎてww...らりんちゃんに声がでかいのあたしだけだと思ってたけど『ゆったんのが声でかい‼』って言われてしまいました(´･ω･`)♡....そんな大きかったですかね？(´･ω･`)...むしろらりんちゃんが大きいから皆さんに声が届かないって思って大きくしてるんだよ？らりん？w....そしてそして第8レーンが1番楽しいって言ってくれた方本当にありがとうございます‼...あたしもめちゃくちゃ皆さん握手出来てぴょんぴょん出来て楽しかったです♡....ゆったん推しなのにらりんちゃんとばっかngngとか嫉妬だからね？(´;ω;`)もう。....なんて結果らりんちゃん←もすき♡....本当に色んな地方からたくさん来てくれてありがとうございます‼もっともっと握手したいよ～逆に皆さんの握手券を買わして♡....そーしーてー！名古屋といえばみそかつ。握手終わったあと食べに行ってきました( • ̀ω•́  )✧ドヤ....お腹が空いてまちくたびれたの。ま、このあとがっつり2食食べたんだけどね( • ̀ω•́  )✧w....この前ね写メとり忘れちゃったからちゃんととってきたよ( • ̀ω•́  )✧えらい？( • ̀ω•́  )✧.....欲しいーーーー？....あげないよーーーん(´･ω･`)♡....それでは名古屋の皆さん。また来て♡といわれたのであたしはまた名古屋に絶対に行きますね‼ お約束。....だから皆さんもまた会いに来てくれますか？(´･ω･`)んーーー.......たんたんたん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