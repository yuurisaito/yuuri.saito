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最近ココアネタがなくて心配？wノープログレム今もあたしの手にはココアが。</w:t>
      </w:r>
    </w:p>
    <w:p>
      <w:r>
        <w:t>わおわおーーー((((；ﾟДﾟ))))))).....早速『ぐるぐるカーテン』のPVが乃木坂ってどこ⁈で放送されたみたいですね</w:t>
        <w:br/>
        <w:t>((((；ﾟДﾟ)))))))わお......あたしはあいにく、家に帰ってる途中だったので見れませんでした((((；ﾟДﾟ))))がーん......実はななみんの肩に顎のせてるシーンがあるんですが、発見してくれた方いますか？( ´ω´) ......あれ、本当は台本に無くてたまたまななみんの肩に顎のせてたらそれを、いつのまにかとられててそのまんま使われちゃったんですよーー( ´•ω•｀) .......きゃあーーーーーーーーーー。......PV見てたら ん⁈みたいな〜((((；ﾟДﾟ)))))))わーーー撮られるって分かってたらもっと良い顔してたのに((((；ﾟДﾟ))))))).....だからぐるぐるカーテンのPVはあたし達の素がとても、詰まっているのです☆.......んーーーーー。.....よし‼気を取り直して〜たんたんのきゅーあんどえーこーなー......Q.ゆったんのサインが見たい‼どうやって考えたの？.Ａ．これがあたしのサイン〜</w:t>
        <w:br/>
        <w:t>小動物担当だからね、一応Yのところにリス書いて〜それだけじゃ寂しいからあだ名かいとこっ( ｀•ω•´) みたいな.....Q.握手会とかで優里ちゃんと何を話したらいいですか？話しやすい話題とかあったら教えてください(^O^).A.えー本当に何でもいいんです☆全然、話題とか考えなくてOK(´Д` )wもう、来てくれるだけで感謝です.....Q.黒髪短髪の男の子ってどーですか&gt; &lt;？.A.えー爽やかじゃないですか♡THE青少年〜〜(^O^)あたしも黒髪♡おそろっちーーーーーww.....Q.最近映画館で映画見た？.A.えーーー最近ww見てないよーーーー(´:Д:` )う。あのねーカイジ2がめっちゃくちゃみたかったのーーー(´:Д:` )う。.....Q.ちなみにゆったんの誕生日はいつですか？.A.7/20です☆Krはい、もう覚えたかな？w忘れちゃヤダよーーー(´:Д:` )う。.....Q.ゆったんはウィンタースポーツやるの？.A.えーーーんーーやらないです(´Д` )wでも、スノボって恰好いい〜あたしもやりたい〜。でも絶対出来ない〜。(´Д` )しょっく.....Q.ゆったんは柿ピー好きですか？.A.柿ピー。柿ピー。柿ピー。好き？いやーーあれば食べます。w柿ピー。柿ピー。柿ピー。ぴーーぴー。.........Q.ゆうちゃんって呼んでる人他にいる？ww.A.いやーこれ実は1人だけいるんだよ＼(^o^)／わお。.あ、そーいえばゆうちゃん。おばあちゃんにも呼ばれてるわww.....きゅーあんどえー楽しいな〜(´Д` )また、やるからそれまでじらしますwwえへ♡.....それではdonとの写真でばばい‼........うーーーーーーーーTAN(´Д` )w.......たんたんたん ゆったんたん........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