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いたずらっ子には仕返しを (´・ω・`)だー </w:t>
      </w:r>
    </w:p>
    <w:p>
      <w:r>
        <w:t>.</w:t>
        <w:br/>
        <w:t>.</w:t>
        <w:br/>
        <w:t>.</w:t>
        <w:br/>
        <w:t>こんばんたんたん。</w:t>
        <w:br/>
        <w:t>.</w:t>
        <w:br/>
        <w:t>.</w:t>
        <w:br/>
        <w:t>.</w:t>
        <w:br/>
        <w:t>皆さん前回の記事でコンタクトの</w:t>
        <w:br/>
        <w:t>とこに食いつくかと思いきや‼</w:t>
        <w:br/>
        <w:t>眼鏡のほうに反応したのですねw</w:t>
        <w:br/>
        <w:t>.</w:t>
        <w:br/>
        <w:t>.</w:t>
        <w:br/>
        <w:t>.</w:t>
        <w:br/>
        <w:t>んーーーー眼鏡ですか(´;ω;`)</w:t>
        <w:br/>
        <w:t>.</w:t>
        <w:br/>
        <w:t>.</w:t>
        <w:br/>
        <w:t>.</w:t>
        <w:br/>
        <w:t>眼鏡女子って萌えるのですか？</w:t>
        <w:br/>
        <w:t xml:space="preserve">いやいやwあたしの顔には萌えない。 </w:t>
        <w:br/>
        <w:t>.</w:t>
        <w:br/>
        <w:t>.</w:t>
        <w:br/>
        <w:t>.</w:t>
        <w:br/>
        <w:t>眼鏡とかーんー。</w:t>
        <w:br/>
        <w:t>恥ずかしい(´;ω;`)わー。w</w:t>
        <w:br/>
        <w:t>.</w:t>
        <w:br/>
        <w:t>.</w:t>
        <w:br/>
        <w:t>.</w:t>
        <w:br/>
        <w:t>だからいつか載せるってことじゃ</w:t>
        <w:br/>
        <w:t>ダメかな？ん。許してくれるよね？</w:t>
        <w:br/>
        <w:t>.</w:t>
        <w:br/>
        <w:t>.</w:t>
        <w:br/>
        <w:t>.</w:t>
        <w:br/>
        <w:t>あたしの眼鏡はちなみに黒と茶色</w:t>
        <w:br/>
        <w:t>つまりだーくぶらうんぶち眼鏡ちゃん</w:t>
        <w:br/>
        <w:t>まだまだ半年ぐらいしか</w:t>
        <w:br/>
        <w:t>付き合ってないのよ♡w</w:t>
        <w:br/>
        <w:t>.</w:t>
        <w:br/>
        <w:t>.</w:t>
        <w:br/>
        <w:t>.</w:t>
        <w:br/>
        <w:t>たまに洗濯機で洗っちゃうけどね。</w:t>
        <w:br/>
        <w:t>これでも大切にしてるよ(´･ω･`)うん</w:t>
        <w:br/>
        <w:t>.</w:t>
        <w:br/>
        <w:t>.</w:t>
        <w:br/>
        <w:t>.</w:t>
        <w:br/>
        <w:t>そういえばーあたしの携帯ちゃんに</w:t>
        <w:br/>
        <w:t>見たことのない写真がたくさん...w</w:t>
        <w:br/>
        <w:t>.</w:t>
        <w:br/>
        <w:t>.</w:t>
        <w:br/>
        <w:t>.</w:t>
        <w:br/>
        <w:t>仕返しに1枚貼ってやる(´･ω･`)ちぇ</w:t>
        <w:br/>
        <w:t>.</w:t>
        <w:br/>
        <w:t>.</w:t>
        <w:br/>
        <w:t xml:space="preserve"> </w:t>
        <w:br/>
        <w:t>.</w:t>
        <w:br/>
        <w:t>.</w:t>
        <w:br/>
        <w:t>.</w:t>
        <w:br/>
        <w:t>(´･ω･`)ふんだ！</w:t>
        <w:br/>
        <w:t>.</w:t>
        <w:br/>
        <w:t>.</w:t>
        <w:br/>
        <w:t>.</w:t>
        <w:br/>
        <w:t>.</w:t>
        <w:br/>
        <w:t>きっと彼女らはこの写真が</w:t>
        <w:br/>
        <w:t>ぶろぐにあがってることなんて</w:t>
        <w:br/>
        <w:t>サラサラしらないだろうな♡きゃ。</w:t>
        <w:br/>
        <w:t>.</w:t>
        <w:br/>
        <w:t>.</w:t>
        <w:br/>
        <w:t>.</w:t>
        <w:br/>
        <w:t>この他にもせいたんのピン</w:t>
        <w:br/>
        <w:t>(変顔、盛ろうとしている写メ)</w:t>
        <w:br/>
        <w:t>みなみとの2ショット失敗ver</w:t>
        <w:br/>
        <w:t>などなどがあたしの携帯ちゃんに←</w:t>
        <w:br/>
        <w:t>.</w:t>
        <w:br/>
        <w:t>.</w:t>
        <w:br/>
        <w:t>.</w:t>
        <w:br/>
        <w:t>.</w:t>
        <w:br/>
        <w:t>で、まだまだたんたんの仕返しは</w:t>
        <w:br/>
        <w:t>終わらないぞ～(´･ω･`)ふん。</w:t>
        <w:br/>
        <w:t>.</w:t>
        <w:br/>
        <w:t>.</w:t>
        <w:br/>
        <w:t>.</w:t>
        <w:br/>
        <w:t>.</w:t>
        <w:br/>
        <w:t>2人の待ち受けをあたしに</w:t>
        <w:br/>
        <w:t>変えてやる‼ゆったんウイルス</w:t>
        <w:br/>
        <w:t>だ(´･ω･`)‼</w:t>
        <w:br/>
        <w:t>.</w:t>
        <w:br/>
        <w:t>.</w:t>
        <w:br/>
        <w:t>.</w:t>
        <w:br/>
        <w:t>.</w:t>
        <w:br/>
        <w:br/>
        <w:t>.</w:t>
        <w:br/>
        <w:t>.</w:t>
        <w:br/>
        <w:t>.</w:t>
        <w:br/>
        <w:t>.</w:t>
        <w:br/>
        <w:t>あなたもゆったんウイルスに</w:t>
        <w:br/>
        <w:t>感染中だ(´･ω･`)‼だー。</w:t>
        <w:br/>
        <w:t>予防注射はききません‼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