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けーきけーき炸裂。ずばばー</w:t>
      </w:r>
    </w:p>
    <w:p>
      <w:r>
        <w:t xml:space="preserve">...皆さんいんふるえんざ大流行‼です... .手洗いうがいがやっぱり基本かと。w....あ、あたしはまだ今年感染してないからこのままの勢いでインフルエンザにかからないように頑張る‼( • ̀ω•́  )✧....そして土日は久しぶりのお休みとっても、満喫してきました( ˘ ³˘)...簡単にいうとーーーーーー友達友達友達友達友達友達友達友達友達友達友達友達友達友達友達友達友達友達友達友達友達友達友達友達友達友達友達友達友達友達友達友達友達友達友達...ちょっと書きすぎた⁈w...ていう感じで溢れていました☆るんその時カラオケに行って『乃木坂46』って検索したらあったの♡....あると思わなかったから嬉しくて歌おうとしたら.......そのボタン押したら『該当リストがありません』(´;ω;`)..え？(´;ω;`)...思わず2回もやってみたあたしw早くーーーカラオケ屋さん。入れてーーーーください(´;ω;`)う.....2/20といえば誰の誕生日だかわかるかな？w...はい！ななみんとべびたん‼... ...お誕生おめでとう。ぱちぱち2人分だからケーキおっきいw...ななみん。じゃれてる時は、とっても良い意味で年齢を感じないよ(´･ω･`)でも相談とかになるとやっぱり頼れちゃう♡....ななみんを褒めると必ず『ゆったん‼思ってもないこと言わないの(^O^)☆kr』って言われるけどちゃんと思ってるんだから‼‼うん.....べびたん。は顔が幼いということであだ名が『べびたん。』だけど最近みるみる大人っぽく見えてくるんだよね(´･ω･`)♡べびたんのダンスはパワフルで乃木坂1パワフルじゃないかな？そんなダンス見習いたいな。....お誕生日幸せな一日になったかな？♡....あたしも早くお誕生日。w....ケーキが食べたいww...今日も相変わらずせいらりんとケーキの正面をGETしました‼....やったぜ！‼....これからもケーキの正面をあたしとせいらりんが頂くぜーーー(´･ω･`)...けーきけーき炸裂。ずばばー.. ...たんたんたん ゆったんたん....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