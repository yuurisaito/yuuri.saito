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がーるずふぁくとりー キラきら  NEWへあ。</w:t>
      </w:r>
    </w:p>
    <w:p>
      <w:r>
        <w:t>....わー、皆さんこんばんは☆krな、な、な、なんと乃木坂46がGIRL'SFACTORYに出演をさして頂きました＼(^o^)／わいわい.......LIVE形式の収録は、始めてなのでどきどきはもちろんのこと！GIRL'SFACTORYにきてくれてる方は他のアーティストさんを見にきてくれてる方もいるので受け入れてもらえるかとか不安になりました(´:Д:` ).......ですか、そんな不安を吹き飛ばしてくれるかのようにたくさんの拍手・声援ありがとうございます。.....そろそろこんなに不安になってるのも失礼かな？(´:Д:` )......こーーーーーーんなに、乃木坂46を応援してくれている方がいるんだもん( ｀•ω•´) ♡.....でもでも、つねに緊張感を持ち続けることも大切ですよね。これからは良い意味の緊張感をもっていきたいな(^○^)うん。......それと、皆さんにびっくにゅーす‼....ゆったん推しなあなた。ゆったんが気になってるあなた。乃木坂46が好きなあなた。.....えへ、結局皆に見て欲しい〜ってこと♡.....じゃんーーーーーーいめちえん。いめちぇんしたの(^○^)わお.....あのね、髪を切って髪色も少し茶色にしたのよ。わかるかな？.....メンバーからはまた好評♡あたしの定番、髪を巻くのは変わらずなんだけどね〜(^○^)....ストレートのがでも好評でした(´Д` )う。.....ストレート姿見たい？.....はい、見せませんーーーーー＼(^o^)／......焦らしPart2♡.....変わりにぐるぐるカーテンの衣装の後ろ姿を公開です( ｀•ω•´) えへん.....おしり〜。ww........たんたんたん ゆったんたん........</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