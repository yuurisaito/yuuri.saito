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参上した\(^O^)/お待たせみなさん。お久しぶりでごめんなさい。え、許して・・・。</w:t>
      </w:r>
    </w:p>
    <w:p>
      <w:r>
        <w:t xml:space="preserve">....皆さんだいぶお久しぶりです‼ぶろぐ更新しなくてごめんなさい(´;ω;`)...体調を崩してたわけじゃないので安心して下さい(´;ω;`)う...コメントを読んでいたら皆さんがあたしのぶろぐ楽しみにしていてとても申し訳ないです。....よし！ゆったんぶろぐだーーーー....本当にすごく久しぶりになっちゃたけどきゅーあんどえーこーなー。....ぱちぱちぱち～～～しなさい！w....つんつんたん。w....Q.大阪弁で喋る人は好きですか？(^^)..A.方言は全部好きです！はい。大阪はありがとうの言い方とかすごく可愛い( ˘ ³˘)今度の握手会でたくさん大阪に浸りたいと思います‼きゃ....Q.最近はななみんがマイブーム？まいやんはー&gt;&lt;？..A.いやいや楽屋とかでまいやんと一緒にいますよ(´Д` )いやんでも最近まいやんちゃんは生駒ちゃんと浮気気味なのです(´Д` )わーななみんもまいやんちゃんも好き‼w....Q.優ちゃんから見て女子力の高いメンバーって誰でsky？..A.んーーななみんはとにかくきれい好きでお部屋を毎日掃除してるし1回遊びにいったことがあるんですが部屋あけたら良い匂い♡そしてそしてななみんも良い匂い♡....Q.自分も高校の時だけソフトテニスしてたんだけどゆーりは軟式？硬式？..A.これよく聞かれます( ˘ ³˘)実は小学生の時に軟式‼中学生の時に硬式‼だからどっちも出来ますよ☆kr勝負しますかーー？( • ̀ω•́  )負けない....Q.テニス好きなんやな俺も好きやでテニプリとかどうですか？あとファンレターってもらうとやっぱり嬉しいん？？あと、どうやって送るんですか？..A.テニプリは見たことないんですが少し興味があるので今度漫画読んでみよっかな～(´;ω;`)..わーーファンレターはめちゃくちゃ嬉しいです☆皆さんの思ってることが伝わるから(´;ω;`)うん本当にありがたいです‼..宛先はこちらになります。......Q.全握とか個別ngngで大阪来るけどここ行きたい！とかある？☆ミ..A.USJに1回しか行ったことがないのでもう1回行きたい～きゃああとねーー通天閣‼めちゃめちゃ気になるかな～行こ行こ♡....Qゆったんの今行きたい海外はどこ？..A.んーー2つあってハワイの海でのんびりしたいしココナッツ飲みたいしあとは韓国いってまっさーじしてもらいたいな(´;ω;`).....よし！今日はこれで終了だ＼(^o^)／明日は撮影だ～。...ぱっくして肌もちもちにしてから寝ましょう寝ましょう‼...最近ねーココアじゃなくてオレンジジュースに浮気中(´;ω;`)あ！ちなみに100%じゃないといやの....なかなかこだわりなの(´;ω;`)....今日の夜もオレンジジュース。.....でもやっぱりココアも忘れられない(´;ω;`).......おーいーでーしゃーんーぷー......たんたんたん ゆったんたん......_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