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5月突入だよー？5月2日は？おいでおいで</w:t>
      </w:r>
    </w:p>
    <w:p>
      <w:r>
        <w:br/>
        <w:t>.</w:t>
        <w:br/>
        <w:t>.</w:t>
        <w:br/>
        <w:t>.</w:t>
        <w:br/>
        <w:t>こんばんたーーん(´･ω･`)</w:t>
        <w:br/>
        <w:t>昨日5/2はSecondシングル</w:t>
        <w:br/>
        <w:t>『おいでシャンプー』</w:t>
        <w:br/>
        <w:t>の発売日です‼わー</w:t>
        <w:br/>
        <w:t>.</w:t>
        <w:br/>
        <w:t>.</w:t>
        <w:br/>
        <w:t>.</w:t>
        <w:br/>
        <w:t>.</w:t>
        <w:br/>
        <w:t>もうPVとか配信されてるから</w:t>
        <w:br/>
        <w:t>チェックしてくれましたか？</w:t>
        <w:br/>
        <w:t>.</w:t>
        <w:br/>
        <w:t>.</w:t>
        <w:br/>
        <w:t>.</w:t>
        <w:br/>
        <w:t>おいでシャンプーのMVは初めての</w:t>
        <w:br/>
        <w:t>ドラマ仕立てになっているので</w:t>
        <w:br/>
        <w:t>1人1人の演技の部分にも注目</w:t>
        <w:br/>
        <w:t>してもらえるとより一層</w:t>
        <w:br/>
        <w:t>楽しめると思います☆kr</w:t>
        <w:br/>
        <w:t>.</w:t>
        <w:br/>
        <w:t>.</w:t>
        <w:br/>
        <w:t>.</w:t>
        <w:br/>
        <w:t>.</w:t>
        <w:br/>
        <w:t>あとあと忘れちゃいけない！</w:t>
        <w:br/>
        <w:t>33人の擬似デート♡♡きゃあ</w:t>
        <w:br/>
        <w:t>これはこれは見てるとnyny</w:t>
        <w:br/>
        <w:t>止まらなくて。(´;ω;`)</w:t>
        <w:br/>
        <w:t>.</w:t>
        <w:br/>
        <w:t>.</w:t>
        <w:br/>
        <w:t>.</w:t>
        <w:br/>
        <w:t>.</w:t>
        <w:br/>
        <w:t>どうしても顔を覆ってしまうw</w:t>
        <w:br/>
        <w:t>.</w:t>
        <w:br/>
        <w:t>.</w:t>
        <w:br/>
        <w:t>.</w:t>
        <w:br/>
        <w:t>.</w:t>
        <w:br/>
        <w:t>なかなかちゃんと見れないよ(´;ω;`)</w:t>
        <w:br/>
        <w:t>.</w:t>
        <w:br/>
        <w:t>.</w:t>
        <w:br/>
        <w:t>.</w:t>
        <w:br/>
        <w:t>あたしの擬似デートは。うんw</w:t>
        <w:br/>
        <w:t>心を込めたのですがやっぱり</w:t>
        <w:br/>
        <w:t>画面を通してしまうと落ちて</w:t>
        <w:br/>
        <w:t>しまうものですね。</w:t>
        <w:br/>
        <w:t>.</w:t>
        <w:br/>
        <w:t>.</w:t>
        <w:br/>
        <w:t>.</w:t>
        <w:br/>
        <w:t>.</w:t>
        <w:br/>
        <w:t>もっともっと200％ぐらいの力で</w:t>
        <w:br/>
        <w:t>するべきでした(´;ω;`)うーー</w:t>
        <w:br/>
        <w:t>.</w:t>
        <w:br/>
        <w:t>.</w:t>
        <w:br/>
        <w:t>.</w:t>
        <w:br/>
        <w:t>.</w:t>
        <w:br/>
        <w:t>あたし自分のは一瞬しか</w:t>
        <w:br/>
        <w:t>見てないです‼w</w:t>
        <w:br/>
        <w:t>皆さん擬似デートについての</w:t>
        <w:br/>
        <w:t>感想くれると嬉しいです。</w:t>
        <w:br/>
        <w:t>.</w:t>
        <w:br/>
        <w:t>.</w:t>
        <w:br/>
        <w:t>.</w:t>
        <w:br/>
        <w:t>本当切実に(´;ω;`)</w:t>
        <w:br/>
        <w:t>.</w:t>
        <w:br/>
        <w:t>.</w:t>
        <w:br/>
        <w:t>.</w:t>
        <w:br/>
        <w:t>.</w:t>
        <w:br/>
        <w:t>なにわともあれ、無事発売</w:t>
        <w:br/>
        <w:t>されたのも皆さんのおかけです。</w:t>
        <w:br/>
        <w:t>ありがとうございます。</w:t>
        <w:br/>
        <w:t>.</w:t>
        <w:br/>
        <w:t>.</w:t>
        <w:br/>
        <w:t>.</w:t>
        <w:br/>
        <w:t>.</w:t>
        <w:br/>
        <w:t>そしてそしてデイリーランキングも</w:t>
        <w:br/>
        <w:t>1位を頂きました\(//Д//)/ぱちぱち</w:t>
        <w:br/>
        <w:t>嬉しいという言葉以外出て来ません。</w:t>
        <w:br/>
        <w:t>.</w:t>
        <w:br/>
        <w:t>.</w:t>
        <w:br/>
        <w:t>.</w:t>
        <w:br/>
        <w:t xml:space="preserve">CDを手にとって見てくれた </w:t>
        <w:br/>
        <w:t>皆さんは勿論のこと。</w:t>
        <w:br/>
        <w:t>ネットなど興味をもって</w:t>
        <w:br/>
        <w:t>見てくれた方など</w:t>
        <w:br/>
        <w:t>まだまだなグループなのに</w:t>
        <w:br/>
        <w:t>支えてそして温かくしてくれて。</w:t>
        <w:br/>
        <w:t>感謝しています。</w:t>
        <w:br/>
        <w:t>.</w:t>
        <w:br/>
        <w:t>.</w:t>
        <w:br/>
        <w:t>.</w:t>
        <w:br/>
        <w:t>未来を見据えるのも大切なこと</w:t>
        <w:br/>
        <w:t>だけどあたしはまだまだ一つ一つ</w:t>
        <w:br/>
        <w:t>目の前にあることに一生懸命に</w:t>
        <w:br/>
        <w:t>取り組みたいです。</w:t>
        <w:br/>
        <w:t>.</w:t>
        <w:br/>
        <w:t>.</w:t>
        <w:br/>
        <w:t>.</w:t>
        <w:br/>
        <w:t>.</w:t>
        <w:br/>
        <w:t xml:space="preserve">なので今日のみちのく合衆国の </w:t>
        <w:br/>
        <w:t>イベントは弾けるような笑顔と</w:t>
        <w:br/>
        <w:t>パフォーマンスにします‼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ぶい。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  <w:br/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