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ひろってー。あたしとみなみ。あ、セットでね☆</w:t>
      </w:r>
    </w:p>
    <w:p>
      <w:r>
        <w:t>...こんばんたん‼....今日は生ちゃん、れなりん、みなみ、さゆにゃん、あたしで撮影に行ってきました(´･ω･`)....集合場所の改札が2つあって皆と違う場所にずっといて誰も来なくて焦りました。(´･ω･`)w....でも、にゃんに電話したら楽々辿り着きました‼にゃんありがとう☆ちゅー....今日の撮影は可愛いらしい衣装やラフなスタイルなどなど。いや～撮影っていろんな洋服着れるから楽しいです♡....みなみに最近『たんたんたん』って言われまくり。からかわれてるのかあたし(´;ω;`)...しまいには『ゆったんたんペットにしたい‼』なんて言われてしまいました(´;ω;`)...みなみ。(´;ω;`)...あたしがあなたをペットにしたいわ。←え...ね？♡...それより明日は初めての個別握手会ですね☆kr...楽しみで楽しみでたんたらんたたーん♪ってら気分。( ˘ ³˘)...伝わるかな？...んーー伝わらないとかイジワルはなし。うんそだそだ‼わ....個別だからね、あたしの為だけに来てくれたって思うと本当に感謝しなきゃって思う。...それにたくさんお喋り出来るしね♡皆さーーーーんなに話しますか？ご飯のこと？お風呂のこと？それとも あ・た・し？....(´;ω;`)...こんなはいてんしょんなあたしを許してーーーー(´;ω;`)ごめんね...それでは明日いろんなお話をたっくさんしましょうね♡...ていうか、あたしのとこ来たらがっつりお話せざるおえないんだけどね(´;ω;`)へ...待ってろ～名古屋‼‼....だぎゃ。.....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