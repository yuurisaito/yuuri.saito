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家にある靴23.5だったーーーーwでか</w:t>
      </w:r>
    </w:p>
    <w:p>
      <w:r>
        <w:br/>
        <w:br/>
        <w:br/>
        <w:t>皆さん、前回の記事のこめんとたくさんありがとうございます☆</w:t>
        <w:br/>
        <w:br/>
        <w:t>乃木坂ふぁんの方は皆さん優しくて大好きです‼本当にあたしはふぁんの方と一緒にスクスク成長してます♪</w:t>
        <w:br/>
        <w:br/>
        <w:br/>
        <w:t>どんどん、もっーーーーーともっーーーーーーーーーーとおっきくなっていくぞ(^○^)</w:t>
        <w:br/>
        <w:br/>
        <w:t>よし！</w:t>
        <w:br/>
        <w:br/>
        <w:br/>
        <w:br/>
        <w:t>まいやんのバックの中でドライマンゴーを見つけたあたしとさゆにゃん☆</w:t>
        <w:br/>
        <w:br/>
        <w:br/>
        <w:t>にゃん「あれ、食べたい＊」</w:t>
        <w:br/>
        <w:br/>
        <w:t>たん「いいよ。食べちゃえ←」</w:t>
        <w:br/>
        <w:br/>
        <w:t>ぱくぱくぱくぱくぱく(´Д` )もぐもぐもぐもぐもぐ(´Д` )</w:t>
        <w:br/>
        <w:br/>
        <w:t>don「何それあたしも食べたい←」</w:t>
        <w:br/>
        <w:br/>
        <w:t>たん「まいやんのだけどいいよ←」</w:t>
        <w:br/>
        <w:br/>
        <w:br/>
        <w:t>ぱくぱくぱくぱくぱく(´Д` )もぐもぐもぐもぐもぐ(´Д` )</w:t>
        <w:br/>
        <w:br/>
        <w:br/>
        <w:t>そう！盗み食いです。w</w:t>
        <w:br/>
        <w:br/>
        <w:br/>
        <w:t>‼</w:t>
        <w:br/>
        <w:br/>
        <w:br/>
        <w:br/>
        <w:t>まいやんが部屋に入ってきて</w:t>
        <w:br/>
        <w:br/>
        <w:br/>
        <w:br/>
        <w:t>やん「え、何食べてるの？」</w:t>
        <w:br/>
        <w:br/>
        <w:br/>
        <w:t>にゃん.たん「‼(必死に隠した)」</w:t>
        <w:br/>
        <w:br/>
        <w:t>その頃donは食べ終えてたwww</w:t>
        <w:br/>
        <w:br/>
        <w:br/>
        <w:t>やん「あーー今日買ったばっかなのにー。こんな食べてるーー。」</w:t>
        <w:br/>
        <w:br/>
        <w:br/>
        <w:t>にゃん.たん「あーごめんね。ごめんね。ごめんね。(T_T)」</w:t>
        <w:br/>
        <w:br/>
        <w:br/>
        <w:t>やん「さゆにゃんは許すけど優里は許さない‼(T ^ T)ぷん」</w:t>
        <w:br/>
        <w:br/>
        <w:br/>
        <w:t>と言われてしまいした。w</w:t>
        <w:br/>
        <w:br/>
        <w:br/>
        <w:t>そのあとも絡みに行ったけどまいやんオコw</w:t>
        <w:br/>
        <w:br/>
        <w:br/>
        <w:t>寂しいーーーーーー(T_T)う</w:t>
        <w:br/>
        <w:br/>
        <w:br/>
        <w:t>でも、そのまんま絡み続けてたらちゃんと許してくれました(^o^)やた</w:t>
        <w:br/>
        <w:br/>
        <w:br/>
        <w:t>ちゃんと今もまいやんちゃんと仲良しなんだから←</w:t>
        <w:br/>
        <w:br/>
        <w:t>さっきもまいやんの背中スリスリしてきたもんね(´•○•｀)</w:t>
        <w:br/>
        <w:br/>
        <w:br/>
        <w:t>仲良しなんだもんね＊</w:t>
        <w:br/>
        <w:br/>
        <w:br/>
        <w:t>それではまいやんとの仲良しっぷりをおみせしたとこで←えw久しぶりの斉藤優里こーなー</w:t>
        <w:br/>
        <w:br/>
        <w:br/>
        <w:t>Q.今年初めてしたことしたいことは？</w:t>
        <w:br/>
        <w:t>A.飛行機の上から落ちる奴⁈wSKYダイビングだっけ？あれーずっとーやりたいって思ってる(^o^)怖そうだけどw</w:t>
        <w:br/>
        <w:br/>
        <w:t>Q.得意料理はなんですか？</w:t>
        <w:br/>
        <w:t>A.あーそれはーーー(´Д` )。一応カレーなら作れますwあ、でもチーズケーキは自信あります♡本当にw</w:t>
        <w:br/>
        <w:br/>
        <w:t>Q.猿とパンダどっちがすき？</w:t>
        <w:br/>
        <w:t>A.んーパンダです☆でも、言うなら猿＞＞＞＞パンダ＞＞＞＞＞＞白くまです</w:t>
        <w:br/>
        <w:br/>
        <w:t>Q.女の子のふぁんって嬉しい？</w:t>
        <w:br/>
        <w:t>A.えー何でそんなこと、聞くんですか⁈あたし女の子すきーですよ♡きゅんもちろん、嬉しすぎます(^o^)</w:t>
        <w:br/>
        <w:br/>
        <w:t>Q.すきな炭酸飲料って何？</w:t>
        <w:br/>
        <w:t>A.んー実は飲み物でココアの次に好きなのがコーラなんですwコーラはダイエットとかじゃなくて純粋なコーラがすき♪</w:t>
        <w:br/>
        <w:br/>
        <w:br/>
        <w:t>Q.野球よりサッカー派？</w:t>
        <w:br/>
        <w:t>A.んーどっちも夢中になってれば格好よくないですか？☆でも、野球はあたったら痛そう。でも、サッカーもスネとか痛そう。</w:t>
        <w:br/>
        <w:br/>
        <w:br/>
        <w:t>Q.初夢見た？</w:t>
        <w:br/>
        <w:t>A.あー初夢あたし見たあああああ♡めったにみないのに珍しいの。</w:t>
        <w:br/>
        <w:t>あのねー友達と道を歩いてたら乃木坂のふぁんの方に会ってその方はあたしのことをあたしだと思ってなくてーーーー</w:t>
        <w:br/>
        <w:t>「斉藤優里の生写真いりませんか？」</w:t>
        <w:br/>
        <w:t>って言われた夢です(T_T)少し悲しかったです。う。</w:t>
        <w:br/>
        <w:br/>
        <w:br/>
        <w:t>それではまた返しますね♡そして制服ver.のゆったんでバイバイ。</w:t>
        <w:br/>
        <w:br/>
        <w:br/>
        <w:br/>
        <w:t>あ、いつも制服か......(´Д` )</w:t>
        <w:br/>
        <w:br/>
        <w:br/>
        <w:br/>
        <w:t>たんたんたん ゆったんたん</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