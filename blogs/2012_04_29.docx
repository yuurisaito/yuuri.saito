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ほんまにーーーほんまにーーぴょんぴょん？</w:t>
      </w:r>
    </w:p>
    <w:p>
      <w:r>
        <w:t>.</w:t>
        <w:br/>
        <w:t>.</w:t>
        <w:br/>
        <w:t>.</w:t>
        <w:br/>
        <w:t>.</w:t>
        <w:br/>
        <w:t>大阪と言ったらやっぱり</w:t>
        <w:br/>
        <w:t>たこやき食べな( • ̀ω•́  )アカン</w:t>
        <w:br/>
        <w:t>というこで握手会の休憩中に</w:t>
        <w:br/>
        <w:t>.</w:t>
        <w:br/>
        <w:t>.</w:t>
        <w:br/>
        <w:t>.</w:t>
        <w:br/>
        <w:t>.</w:t>
        <w:br/>
        <w:t>『たこやき食べたーい。</w:t>
        <w:br/>
        <w:t>たこやき食べたーい。</w:t>
        <w:br/>
        <w:t>たこやき食べたーい。(´;ω;`)』</w:t>
        <w:br/>
        <w:t>ってわめいてたw</w:t>
        <w:br/>
        <w:t>.</w:t>
        <w:br/>
        <w:t>.</w:t>
        <w:br/>
        <w:t>.</w:t>
        <w:br/>
        <w:t>.</w:t>
        <w:br/>
        <w:t>したらなんとめっちゃ良い</w:t>
        <w:br/>
        <w:t>タイミングでたこやき登場☆kr</w:t>
        <w:br/>
        <w:t>.</w:t>
        <w:br/>
        <w:t>.</w:t>
        <w:br/>
        <w:t>.</w:t>
        <w:br/>
        <w:t>.</w:t>
        <w:br/>
        <w:t>めちゃくちゃ嬉しくて、</w:t>
        <w:br/>
        <w:t>べびたんと岩瀬wにあーん</w:t>
        <w:br/>
        <w:t>してあげたんだぜ( • ̀ω•́  )w</w:t>
        <w:br/>
        <w:t>.</w:t>
        <w:br/>
        <w:t>.</w:t>
        <w:br/>
        <w:t>.</w:t>
        <w:br/>
        <w:t>.</w:t>
        <w:br/>
        <w:t>お返しに2人にあーーーん。</w:t>
        <w:br/>
        <w:t>してあけだ‼めっちゃあつあつ</w:t>
        <w:br/>
        <w:t>な奴をね♡きゃあ</w:t>
        <w:br/>
        <w:t>.</w:t>
        <w:br/>
        <w:t>.</w:t>
        <w:br/>
        <w:t>.</w:t>
        <w:br/>
        <w:t>そういえば宿題の答え皆さん</w:t>
        <w:br/>
        <w:t>答えてもらってありがとう</w:t>
        <w:br/>
        <w:t>ございます～嬉しいたーん‼わきゃ</w:t>
        <w:br/>
        <w:t>.</w:t>
        <w:br/>
        <w:t>.</w:t>
        <w:br/>
        <w:t>.</w:t>
        <w:br/>
        <w:t>皆さんいろいろ考えて</w:t>
        <w:br/>
        <w:t>答え出してくれたと思いますが</w:t>
        <w:br/>
        <w:t>握手会も含め正解者は０( • ̀ω•́  )ふん</w:t>
        <w:br/>
        <w:t>.</w:t>
        <w:br/>
        <w:t>.</w:t>
        <w:br/>
        <w:t>.</w:t>
        <w:br/>
        <w:t>.</w:t>
        <w:br/>
        <w:t>皆さん、たんたんのこと</w:t>
        <w:br/>
        <w:t>分かってないですよ( • ̀ω•́  )ぷん</w:t>
        <w:br/>
        <w:t>正解は一つなんて言ってない</w:t>
        <w:br/>
        <w:t>んですよ⁈ww</w:t>
        <w:br/>
        <w:t>.</w:t>
        <w:br/>
        <w:t>.</w:t>
        <w:br/>
        <w:t>.</w:t>
        <w:br/>
        <w:t>うふ。正解は2.いろはすりんご</w:t>
        <w:br/>
        <w:t>3.100％おれんじじゅーすでした</w:t>
        <w:br/>
        <w:t>.</w:t>
        <w:br/>
        <w:t>.</w:t>
        <w:br/>
        <w:t>.</w:t>
        <w:br/>
        <w:t>2つ飲んだんだなーーっ♡</w:t>
        <w:br/>
        <w:t>.</w:t>
        <w:br/>
        <w:t>.</w:t>
        <w:br/>
        <w:t>.</w:t>
        <w:br/>
        <w:t>.</w:t>
        <w:br/>
        <w:t>まったくも( • ̀ω•́  )ぷん</w:t>
        <w:br/>
        <w:t>.</w:t>
        <w:br/>
        <w:t>.</w:t>
        <w:br/>
        <w:t>.</w:t>
        <w:br/>
        <w:t>.</w:t>
        <w:br/>
        <w:t>今日の握手会来てくれた方</w:t>
        <w:br/>
        <w:t>ありがとうございます‼</w:t>
        <w:br/>
        <w:t>大阪の方、いろんな地方から</w:t>
        <w:br/>
        <w:t>遠征してくれた方一緒に</w:t>
        <w:br/>
        <w:t>わちゃわちゃ出来た～( • ̀ω•́  )わーい</w:t>
        <w:br/>
        <w:t>.</w:t>
        <w:br/>
        <w:t>.</w:t>
        <w:br/>
        <w:t>.</w:t>
        <w:br/>
        <w:t>.</w:t>
        <w:br/>
        <w:t>始めましての方もいて</w:t>
        <w:br/>
        <w:t>めちゃくちゃ嬉しかったです。</w:t>
        <w:br/>
        <w:t>なのに全握も来てくれる方が</w:t>
        <w:br/>
        <w:t>たくさんいて幸せです♡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名前一生懸命覚えようと</w:t>
        <w:br/>
        <w:t>してるんですがとっさに</w:t>
        <w:br/>
        <w:t>聞かれると わぁ～(´×ω×`)</w:t>
        <w:br/>
        <w:t>ってなっちゃって答えられ</w:t>
        <w:br/>
        <w:t>なかったらごめんなさい。</w:t>
        <w:br/>
        <w:t>.</w:t>
        <w:br/>
        <w:t>.</w:t>
        <w:br/>
        <w:t>.</w:t>
        <w:br/>
        <w:t>記憶力ふぁいと。</w:t>
        <w:br/>
        <w:t>.</w:t>
        <w:br/>
        <w:t>.</w:t>
        <w:br/>
        <w:t>.</w:t>
        <w:br/>
        <w:t>.</w:t>
        <w:br/>
        <w:t>あ、それと明日の全握で</w:t>
        <w:br/>
        <w:t>ゆったんから推しへんしたら</w:t>
        <w:br/>
        <w:t>許さないぞ( • ̀ω•́  )たーん</w:t>
        <w:br/>
        <w:t>.</w:t>
        <w:br/>
        <w:t>.</w:t>
        <w:br/>
        <w:t>.</w:t>
        <w:br/>
        <w:t xml:space="preserve"> </w:t>
        <w:br/>
        <w:br/>
        <w:t>.</w:t>
        <w:br/>
        <w:t>.</w:t>
        <w:br/>
        <w:t>.</w:t>
        <w:br/>
        <w:t>んーーー許さないぞ( • ̀ω•́  )ぞー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