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問題です&lt;img class="emoticon sign01" src="http://blog.nogizaka46.com/photos/icon/sign01.gif" alt="sign01" /&gt;&lt;img class="emoticon sign01" src="http://blog.nogizaka46.com/photos/icon/sign01.gif" alt="sign01" /&gt;じゃじゃん。</w:t>
      </w:r>
    </w:p>
    <w:p>
      <w:r>
        <w:br/>
        <w:br/>
        <w:br/>
        <w:t>みなさん〜 こんばんわ</w:t>
        <w:br/>
        <w:br/>
        <w:t>ぶろぐ2日間、あけてしまいました (TT)ごめんなさい〜。</w:t>
        <w:br/>
        <w:br/>
        <w:t>じゃ〜〜〜〜〜〜〜ん</w:t>
        <w:br/>
        <w:br/>
        <w:br/>
        <w:br/>
        <w:br/>
        <w:t>これは&lt;似顔絵会&gt;に参加したﾒﾝﾊﾞｰが書いてくれましたｲｪｲ</w:t>
        <w:br/>
        <w:br/>
        <w:t>どっちもあたしなのですが誰が書いてくれたか分かりますか?</w:t>
        <w:br/>
        <w:br/>
        <w:br/>
        <w:t>ﾋﾝﾄ:２人ともｼｮｰﾄｶｯﾄ!!!</w:t>
        <w:br/>
        <w:br/>
        <w:br/>
        <w:br/>
        <w:t>ちょっと難しいかな?でも乃木坂らぶだったら答えられるはず......?!w</w:t>
        <w:br/>
        <w:br/>
        <w:br/>
        <w:t>今日 ｶﾌｪにいたらめちゃくちゃたまたま『まいまい』に遭遇(´ω｀)</w:t>
        <w:br/>
        <w:br/>
        <w:br/>
        <w:t>めちゃくちゃびっくりでも嬉しい〜</w:t>
        <w:br/>
        <w:br/>
        <w:br/>
        <w:t>ﾚｯｽﾝが始まるまで時間があったから一緒にお喋りして みゅうみゅうと合流して3人で向かったよ</w:t>
        <w:br/>
        <w:br/>
        <w:t>そんな写真は☆みゅうみゅうと。</w:t>
        <w:br/>
        <w:br/>
        <w:br/>
        <w:br/>
        <w:t>まいまい不在wwごめんねまいまいw</w:t>
        <w:br/>
        <w:br/>
        <w:t>あ、そだそだ質問してくれた方ありがとうございます(^ω^)</w:t>
        <w:br/>
        <w:br/>
        <w:t>ゆったん。たん嬉しいきゃ</w:t>
        <w:br/>
        <w:br/>
        <w:t>はいはい、今答えます!!</w:t>
        <w:br/>
        <w:br/>
        <w:br/>
        <w:t>Q性格はどんななの?</w:t>
        <w:br/>
        <w:t>A.性格ですね〜写真通り見たまんま〜のあたしでもしいて言うなら</w:t>
        <w:br/>
        <w:t>･お調子者の人見知りしなくておもしろｷｬﾗ</w:t>
        <w:br/>
        <w:br/>
        <w:t>････だそうですwまいまいがね言ってたのwww</w:t>
        <w:br/>
        <w:br/>
        <w:t>確かにあたし人見知りとかしない!むしろ人ﾀﾞｲｽｩｷ(´Д｀)べたべた。</w:t>
        <w:br/>
        <w:br/>
        <w:t>んーべたべた派。 w</w:t>
        <w:br/>
        <w:br/>
        <w:t>はい、次っ!</w:t>
        <w:br/>
        <w:br/>
        <w:t>Q.ｵｽｽﾒの美容液教えて〜?</w:t>
        <w:br/>
        <w:t>A.今はｺｸｰﾆｽﾄっていうお店のﾐｽﾄと保湿ｸﾘｰﾑ使ってます</w:t>
        <w:br/>
        <w:br/>
        <w:t>ちなみに匂いはｲﾗﾝｲﾗﾝの方。</w:t>
        <w:br/>
        <w:br/>
        <w:t>そしてそして どの化粧水にも言えることなのですが『化粧水+保湿ｸﾘｰﾑ』ｾｯﾄにしないと効果はいみないものに....(´Д｀)ｷｬｱ</w:t>
        <w:br/>
        <w:br/>
        <w:t>んーｵｽｽﾒになってない</w:t>
        <w:br/>
        <w:br/>
        <w:t>あたしが使ってるものになっちゃたあああああW</w:t>
        <w:br/>
        <w:br/>
        <w:t>もっといろいろ探ってみます(´･ω･`)</w:t>
        <w:br/>
        <w:br/>
        <w:br/>
        <w:br/>
        <w:t>それでは皆さん、ご一緒に</w:t>
        <w:br/>
        <w:br/>
        <w:br/>
        <w:t>たんたんたん。ゆったんたん</w:t>
        <w:br/>
        <w:br/>
        <w:br/>
        <w:t>言えたかな? むちゃぶりww</w:t>
        <w:br/>
        <w:br/>
        <w:br/>
        <w:t>良い夢みてください☆明日もぶろぐ見に来てね</w:t>
        <w:br/>
        <w:br/>
        <w:br/>
        <w:br/>
        <w:t>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