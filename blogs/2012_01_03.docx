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ころころ〜すってん＊</w:t>
      </w:r>
    </w:p>
    <w:p>
      <w:r>
        <w:br/>
        <w:br/>
        <w:br/>
        <w:t>皆さん、お雑煮食べましたか？神社行きましたか？おみくじ引きましたか？</w:t>
        <w:br/>
        <w:br/>
        <w:t>歯磨きましたか？ベットにダイブしてますか？</w:t>
        <w:br/>
        <w:br/>
        <w:t>斉藤優里の初夢見る準備出来てますか？</w:t>
        <w:br/>
        <w:br/>
        <w:br/>
        <w:br/>
        <w:t>んーよしよし♪準備出来てる方は今すぐ寝ましょう(´Д` )www</w:t>
        <w:br/>
        <w:br/>
        <w:br/>
        <w:t>嘘です。あたしのブログ読んでから寝ましょう←(^○^)</w:t>
        <w:br/>
        <w:br/>
        <w:t>早くしないとお正月が終わっちゃう(´:；｀)</w:t>
        <w:br/>
        <w:br/>
        <w:t>とか、言いつつあたしは神社も行ってないし、おみくじも引けてませんww</w:t>
        <w:br/>
        <w:br/>
        <w:br/>
        <w:t>唯一、お正月らしいことしたのはお雑煮くらいお餅3ついれて食べちゃいました(´Д` )mgmg</w:t>
        <w:br/>
        <w:t>隣でモカ君がとても食べたそうにしてたけどあげない☆kr</w:t>
        <w:br/>
        <w:br/>
        <w:br/>
        <w:t>今日ね、初売り行って来たの〜</w:t>
        <w:br/>
        <w:t>もみくちゃになりながら←</w:t>
        <w:br/>
        <w:br/>
        <w:t>あ、勿論まいやんちゃんとね〜えへ( ｀•ω•´) ☆</w:t>
        <w:br/>
        <w:t>途中でまいやんちゃんと離れ離れになっちゃって焦ったw</w:t>
        <w:br/>
        <w:br/>
        <w:t>いや、まいやんちゃんにまた怒られました〜((((；ﾟДﾟ)))))))</w:t>
        <w:br/>
        <w:t>先に行かないで〜って。</w:t>
        <w:br/>
        <w:br/>
        <w:t>あたしは不覚にも、違う方をまいやんちゃんだと思って追いかけてたのに( :ω:´) ごめんね</w:t>
        <w:br/>
        <w:br/>
        <w:t>で電車から降りる瞬間、電車のふちにつまずいたのは内緒♡</w:t>
        <w:br/>
        <w:br/>
        <w:t>めっちゃ、恥ずかしかったんだから( ；´Д｀)う。</w:t>
        <w:br/>
        <w:br/>
        <w:br/>
        <w:t>あ、そうそうでもねあたし毎日一回はつまずくw</w:t>
        <w:br/>
        <w:br/>
        <w:t>この前も何もない道でつまずいてまいまい♪にびっくりされちゃったし</w:t>
        <w:br/>
        <w:br/>
        <w:br/>
        <w:t>なんでーーーつまずく？</w:t>
        <w:br/>
        <w:br/>
        <w:t>あ、これってあたしだけなんですかね？(•○•)</w:t>
        <w:br/>
        <w:br/>
        <w:br/>
        <w:br/>
        <w:t>助けて〜〜〜〜〜〜？(•○•)</w:t>
        <w:br/>
        <w:br/>
        <w:br/>
        <w:br/>
        <w:t>たんたんたん ゆったんたん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