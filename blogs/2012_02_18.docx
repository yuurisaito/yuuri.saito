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びっくり⁈しゃしーーーん</w:t>
      </w:r>
    </w:p>
    <w:p>
      <w:r>
        <w:br/>
        <w:t>...最近、やたらあたしになついてるさゆにゃん。勝手に弄りまくってるななみん。のことばっかり書いてたら....『まいやんはーーーー？』とか『浮気しちゃったのー？』とかのコメントがたっぷり‼(´°д°`)...あたしが、浮気なんてすると思いますかー⁈(´°д°`)う....そりゃあねーたまに違うメンバーを弄りたくなる日もありますがwwまいやんを弄らない日はない‼言い切れる(´,,･ω･,,`)....今日だってねー汽車ごっこしたり。wしゅっぽーぽーぽーって。w....こんなことをされたりw....仲良しなんですよう♡だから、浮気なんてw....たんたんのきゅーあんどえー。ぱち....Q.髪切ろうと思ってるんだけどゆったんはどんな髪型がいいと思う？..A.めっちゃアドバイスしたいとこだけど男の子の髪型分からない(´;ω;`)あたしのマイブームは髪をぐちゃぐちゃにすることww....Q.女目線で黒髪ってやっぱ清潔感あるの？..A.んーーこれは確かにあります☆krそれに、さらさらにも見える効果ありませんか⁈(´･ω･`)さらり....Q.バスケしている男の子ってどぉ思う？..A.れいあっぷ？だっけ？あれ、すんなり決められるのみるとおおーーーってなる♡あたしの弟もバスケ部ですよ‼....Q.猫と犬だとやっぱり犬派の？..A.んーあたしん家にはモカ君という犬がいますよ＼( 'ω')／とっても生意気〜wwでも猫ちゃんも飼いたいって言ったことあるんですよ⁈....Q.ゆうちゃん黒髪同盟を組んだのに酷いよ&gt; &lt;←なーんてねかわいいから許すよん 逆に好きな男の子の髪型ってある？(°_°)..A.あーーーごめんなさい(´Д` )w髪型ですかーー⁈んーー、似合ってればなんでもかっこよく見えるものですよ♡....Q.収録中もメンバーのお尻触ってるんですか？歌唱中とかも触ったりしてるん？..A.ωおっしり〜。さすがに収録中は手が届かないから触れてないです(´;ω;`)う。それに歌唱中も手が届かない‼w....Q.ゆったんはどうしていつも...って改行するんですか⁈..A.改行がなぜかあたしの携帯されてくれないんですよ(´;ω;`)だから...って改行するしかないんですよ〜‼w....Q.ゆったんななみんのブログのタイトルが『ゆったん噛んでるくる』になってるけどなんで？ww本当に噛んだの？ww..A.はい♡噛みました。あたしは人を噛むのもダイスキ＼( 'ω')／かみかみ。でも、甘噛みですよ⁈w....Q.あと最初見た時から思ってたんだけどゆったんって吉高由里子に似てない？言われない？..A.あーーそれは友達の言われるし最近なんだか皆さんにもたくさん言われるようになってきました(´,,･ω･,,`)きゅん。似てるって言われるの嬉しいです♡でも、吉高さんはとっても可愛いからあたし何かが似てるなんて。w....Q.お尻フェチと言えばゆうちゃん←NMBの村上文香ちゃんもお尻触るの大好きなんですよwwってことでゆうちゃんの推しケツは誰ですか？(｡･ω･｡)..A.んー柔らかいのが基本すき♡だからーーーんーー。まいやんちゃんが推しケツ♡....遅くなっちゃたけど、たんとれいか様とまいやんちゃんの3ショットです(｡･ω･｡)..</w:t>
        <w:br/>
        <w:t>.待ち受けにするしか←♡....たんたんたん ゆったんたん.....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