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こんべんしょん2011るん</w:t>
      </w:r>
    </w:p>
    <w:p>
      <w:r>
        <w:br/>
        <w:br/>
        <w:t>ﾃﾝｼｮﾝ高山ーwが冷めないうちにﾌﾞﾛｸﾞ書くしか...と思い書いていますw</w:t>
        <w:br/>
        <w:t>皆さん今日のｲﾍﾞﾝﾄはどうだったでしょうか?あたしはtalkteamとして出演していたのですが、</w:t>
        <w:br/>
        <w:br/>
        <w:t>talkまだまだですやりた方ったことも出来ずな中途半端な形になってしまいました(´:ω;`)</w:t>
        <w:br/>
        <w:t>皆さんのﾉﾘがとても暖かく正直とても助かりましたありがとうございます。</w:t>
        <w:br/>
        <w:t>ゆっきーなの写真の時何か持ってると勘違いしたり.....んふ</w:t>
        <w:br/>
        <w:br/>
        <w:t>緊張していたのですが舞台にたった瞬間ｳｷｳｷしちゃって〜もう声張り上げちゃいました(´ω｀)んふ</w:t>
        <w:br/>
        <w:br/>
        <w:t>ｷﾘﾝ物真似wwww草ぱくぱくしてる感じだったんですよ♪w</w:t>
        <w:br/>
        <w:br/>
        <w:t>ﾋﾟﾝｸのｻｲﾘｳﾑたっぷりでﾋﾟﾝｸのﾊｯﾋﾟ pinkまみれで幸せですｻｲﾘｳﾑありがとうございました。いやん</w:t>
        <w:br/>
        <w:br/>
        <w:t>ゆったんｺｰﾙも円陣組む前にたくさん聞こえてきてあたしのことを待っててくれる人がいるんだ〜って実感しちゃいました(´ﾟωﾟ`)うるうる。</w:t>
        <w:br/>
        <w:br/>
        <w:t>今まで自分に自信がなくて『ﾀﾞﾒだ!あたしなんて』ってずっと思ってたのですか最近ﾌﾞﾛｸﾞやｲﾍﾞﾝﾄ、お手紙など頂いて自信がついてきました。</w:t>
        <w:br/>
        <w:br/>
        <w:t>皆さんのおかげで、自信がもてるようになりました☆感謝しています</w:t>
        <w:br/>
        <w:br/>
        <w:br/>
        <w:t>本当に皆さん好きなんよ〜(´･ω･`)ちゃんと伝わってますか?もっともっとあたし頑張りますから待っててください♪</w:t>
        <w:br/>
        <w:br/>
        <w:br/>
        <w:br/>
        <w:t>ｲﾍﾞﾝﾄ来れなかった方も、しょんぼりしないで下さいこんなﾌﾞﾛｸﾞですが元気になってくれたら嬉しいです(´｀)はい。</w:t>
        <w:br/>
        <w:br/>
        <w:br/>
        <w:t>お手紙 ﾌﾟﾚｾﾞﾝﾄ持って来てくれた方後でしっかり読みますね(`ﾟωﾟ´)</w:t>
        <w:br/>
        <w:t>あたしの宝物よ♪kr</w:t>
        <w:br/>
        <w:br/>
        <w:t>だんす前よりは上手く踊れたっていう気がしました☆</w:t>
        <w:br/>
        <w:t>あたしは2列目下手側の１番はじっこだったのですか見てくれましたか?</w:t>
        <w:br/>
        <w:br/>
        <w:t>んーーー気付いてーーー</w:t>
        <w:br/>
        <w:br/>
        <w:br/>
        <w:t>ﾊｲﾀｯﾁもすごい楽しかったです(´ω｀)色々な言葉をかけて頂いてありがとうございます</w:t>
        <w:br/>
        <w:br/>
        <w:t>ﾀｯﾁﾀｯﾁ。</w:t>
        <w:br/>
        <w:br/>
        <w:t>それではまたお会いしましょうね♪</w:t>
        <w:br/>
        <w:t>(´ω`)ﾀｯﾁ</w:t>
        <w:br/>
        <w:br/>
        <w:br/>
        <w:br/>
        <w:t>※前回の記事に書いたﾊﾞﾝﾄﾞのことですが生駒っちが好きなのはｺﾞｰﾙﾃﾞﾝﾎﾞﾝﾊﾞｰさんでした (;o;)</w:t>
        <w:br/>
        <w:t>生駒っちごめんね</w:t>
        <w:br/>
        <w:br/>
        <w:br/>
        <w:t>たんたんたん ゆったんたん</w:t>
        <w:br/>
        <w:br/>
        <w:br/>
        <w:t>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