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どうして帰るだけなのに電車間違えたの⁈(´;ω;`)</w:t>
      </w:r>
    </w:p>
    <w:p>
      <w:r>
        <w:t>....こんばんたーーーーん‼...皆さん随分とwwあたしが昨日聞いてた曲が、気になってるようですね( • ̀ω•́  )....最近ね1推しなのは加藤ミリヤさん。どれもこれも素敵な曲で。なかでも1番好きなのは空‼気持ちほっこりするもん♡ホ....あと、なーちゃんとも共感したけど勇者たちっていうのもオススメです‼これはかなり前向きになれる曲。....女性あーてぃすとさんが多いかな(´･ω･`)なんでだろ？皆さんのおすすめ曲ってなんですか⁈気になる←......え⁈.......乃木坂だってええええーーー(´･ω･`)うんうん嬉しいなw.....半ば無理やりですが。w..........れいかたん。w......最近やたらちゅーーを求めてくるけど(´;ω;`)？.....絡みが最近より一層激しくなってきたよ？(´;ω;`)どうしたの？w.........めんどくさい絡みどうし仲良くしましょおーーー！.....おーーーー！......たんたんたん ゆったんたん......._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