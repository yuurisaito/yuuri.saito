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ぷんぷん(´;ω;`)してる子？</w:t>
      </w:r>
    </w:p>
    <w:p>
      <w:r>
        <w:t>.....こんばんたーーーーん☆....( • ̀ω•́  )んふーーーー。.....仕返しをしてきました‼いぇいさてさてせいたんは今日ぶろぐに載せてくれるかな？w....せいたん載せなさーーい♡あたしの仕返しw....皆さんこれは見た方がいい( • ̀ω•́  )あたしのぶろぐを今すぐ閉じてせいたんのぶろぐに←え.....嘘です(´;ω;`)あたしのぶろぐを必ずちぇっくしてからせいたんぶろぐにGOですよ‼うんうん....ちゃんと見てくれないとたん怒りますよ(´;ω;`)wぷん.  ......うん。もうほっぺ膨らまして怒ってるよ(´;ω;`)ぷん....そしてせいたんと☆kr. ...あ、これあたしが誘ったわけじゃなくて誘われた側なんですよ♡うへ....寸止め寸止め。w.....最近の乃木坂のブームはちゅーになってきてるぞ‼♡....発祥は誰だ？(´;ω;`).....ん？え？....いやいや、あたしだと思った方何人かいるんでしょ←まったくも.....ま。いっか。.....そこのあなた♡ちゅーしちゃうぞ(´;ω;`)......期待した？嘘だよん♡.......たんたんたん ゆったんたん......_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