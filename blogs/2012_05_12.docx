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最近恒例化した水の落下×2 跳ねたw</w:t>
      </w:r>
    </w:p>
    <w:p>
      <w:r>
        <w:t>.</w:t>
        <w:br/>
        <w:t>.</w:t>
        <w:br/>
        <w:t>.</w:t>
        <w:br/>
        <w:br/>
        <w:t>.</w:t>
        <w:br/>
        <w:t>.</w:t>
        <w:br/>
        <w:t>.</w:t>
        <w:br/>
        <w:t>はい。こんばんたーーん‼</w:t>
        <w:br/>
        <w:t>この写真は2部から出演する</w:t>
        <w:br/>
        <w:t>あたし達の待ち時間風景ww</w:t>
        <w:br/>
        <w:t>.</w:t>
        <w:br/>
        <w:t>.</w:t>
        <w:br/>
        <w:t>.</w:t>
        <w:br/>
        <w:t>ごろごろ(´･ω･`)</w:t>
        <w:br/>
        <w:t>.</w:t>
        <w:br/>
        <w:t>.</w:t>
        <w:br/>
        <w:t>.</w:t>
        <w:br/>
        <w:t>.</w:t>
        <w:br/>
        <w:t>.</w:t>
        <w:br/>
        <w:t>今日は指原さんとの同日シングル</w:t>
        <w:br/>
        <w:t>発売の決着のため、</w:t>
        <w:br/>
        <w:t>調印式をやらせて頂きました。</w:t>
        <w:br/>
        <w:t>朝からお集まり頂いた方</w:t>
        <w:br/>
        <w:t>ありがとうございました‼</w:t>
        <w:br/>
        <w:t>.</w:t>
        <w:br/>
        <w:t>.</w:t>
        <w:br/>
        <w:t>.</w:t>
        <w:br/>
        <w:t>.</w:t>
        <w:br/>
        <w:t>そこで最後に一緒に</w:t>
        <w:br/>
        <w:t>『おいでシャンプー』</w:t>
        <w:br/>
        <w:t>『それでも好きだよ』を</w:t>
        <w:br/>
        <w:t>歌わせてもらいました☆わい</w:t>
        <w:br/>
        <w:t>.</w:t>
        <w:br/>
        <w:t>.</w:t>
        <w:br/>
        <w:t>.</w:t>
        <w:br/>
        <w:t>指原さんが入っての</w:t>
        <w:br/>
        <w:t>『おいでシャンプー』も</w:t>
        <w:br/>
        <w:t>勿論楽しかったですし、</w:t>
        <w:br/>
        <w:t>『それでも好きだよ』を</w:t>
        <w:br/>
        <w:t>一緒に歌わせてもらえるなんて</w:t>
        <w:br/>
        <w:t>とても嬉しかったです(´;ω;`)う</w:t>
        <w:br/>
        <w:t>.</w:t>
        <w:br/>
        <w:t>.</w:t>
        <w:br/>
        <w:t>.</w:t>
        <w:br/>
        <w:t>.</w:t>
        <w:br/>
        <w:t>振り付けを覚えるのが大変</w:t>
        <w:br/>
        <w:t>だったけどかなりん先生がw</w:t>
        <w:br/>
        <w:t>教えてくれたのであそこまで</w:t>
        <w:br/>
        <w:t>出来るようになりました♡</w:t>
        <w:br/>
        <w:t>.</w:t>
        <w:br/>
        <w:t>.</w:t>
        <w:br/>
        <w:t>.</w:t>
        <w:br/>
        <w:t>.</w:t>
        <w:br/>
        <w:t>かなりん先生ありがとう(´;ω;`)</w:t>
        <w:br/>
        <w:t>でも、やっぱりダンスは難しくて</w:t>
        <w:br/>
        <w:t>ちょっぴり本番でも間違えて</w:t>
        <w:br/>
        <w:t>しまったのが心残りです。</w:t>
        <w:br/>
        <w:t>.</w:t>
        <w:br/>
        <w:t>.</w:t>
        <w:br/>
        <w:t>.</w:t>
        <w:br/>
        <w:t>.</w:t>
        <w:br/>
        <w:t>.</w:t>
        <w:br/>
        <w:t>.</w:t>
        <w:br/>
        <w:t>そして握手会ですが皆さんに</w:t>
        <w:br/>
        <w:t>嬉しいご報告です‼</w:t>
        <w:br/>
        <w:t>個握の部数が『ぐるぐるカーテン』</w:t>
        <w:br/>
        <w:t>の時は3部だったのですが</w:t>
        <w:br/>
        <w:t>『おいでシャンプー』では4部に。</w:t>
        <w:br/>
        <w:t>昇格すらことができました☆</w:t>
        <w:br/>
        <w:t>.</w:t>
        <w:br/>
        <w:t>.</w:t>
        <w:br/>
        <w:t>.</w:t>
        <w:br/>
        <w:t>本当にあたしはまだまだ皆さんの</w:t>
        <w:br/>
        <w:t>期待には応えられてないのですが</w:t>
        <w:br/>
        <w:t>皆さんのおかげで4部に昇格</w:t>
        <w:br/>
        <w:t>出来ました( • ̀ω•́  )✧</w:t>
        <w:br/>
        <w:t>ありがとうございます。</w:t>
        <w:br/>
        <w:t>.</w:t>
        <w:br/>
        <w:t>.</w:t>
        <w:br/>
        <w:t>.</w:t>
        <w:br/>
        <w:t>.</w:t>
        <w:br/>
        <w:t>これからは自分の欠点を補える</w:t>
        <w:br/>
        <w:t>くらい長所を伸ばしていきたいな。</w:t>
        <w:br/>
        <w:t>長所っていってもね、</w:t>
        <w:br/>
        <w:t>半端ないくらいの元気さ</w:t>
        <w:br/>
        <w:t>ぐらいしかないんですが</w:t>
        <w:br/>
        <w:t>どんどん活動してくにつれて</w:t>
        <w:br/>
        <w:t>もっと探していくんだ‼</w:t>
        <w:br/>
        <w:t>.</w:t>
        <w:br/>
        <w:t>.</w:t>
        <w:br/>
        <w:t>.</w:t>
        <w:br/>
        <w:t>.</w:t>
        <w:br/>
        <w:t>握手会参加してくれた方</w:t>
        <w:br/>
        <w:t>おつかれさまでした。</w:t>
        <w:br/>
        <w:t>立ちっぱなしで疲れたと</w:t>
        <w:br/>
        <w:t>思うのでゆっくり休んでね(´･ω･`)</w:t>
        <w:br/>
        <w:t>.</w:t>
        <w:br/>
        <w:t>.</w:t>
        <w:br/>
        <w:t>.</w:t>
        <w:br/>
        <w:t>.</w:t>
        <w:br/>
        <w:t>え？あたしの心配ですか？</w:t>
        <w:br/>
        <w:t>.</w:t>
        <w:br/>
        <w:t>.</w:t>
        <w:br/>
        <w:t>.</w:t>
        <w:br/>
        <w:t>.</w:t>
        <w:br/>
        <w:t>.</w:t>
        <w:br/>
        <w:t>.</w:t>
        <w:br/>
        <w:t>いやいや必要ありませんよ(´･ω･`)</w:t>
        <w:br/>
        <w:t>皆さんにたくさん楽しいって</w:t>
        <w:br/>
        <w:t>言ってもらえたので満足です。</w:t>
        <w:br/>
        <w:t>.</w:t>
        <w:br/>
        <w:t>.</w:t>
        <w:br/>
        <w:t>.</w:t>
        <w:br/>
        <w:t>なんてったって、移動中</w:t>
        <w:br/>
        <w:t>ひなちまの肩かりて爆睡</w:t>
        <w:br/>
        <w:t>だったんだからもう無敵～</w:t>
        <w:br/>
        <w:t>.</w:t>
        <w:br/>
        <w:t>.</w:t>
        <w:br/>
        <w:t>.</w:t>
        <w:br/>
        <w:t>.</w:t>
        <w:br/>
        <w:t>.</w:t>
        <w:br/>
        <w:br/>
        <w:t>.</w:t>
        <w:br/>
        <w:t>.</w:t>
        <w:br/>
        <w:t>.</w:t>
        <w:br/>
        <w:t>.</w:t>
        <w:br/>
        <w:t>無敵みらくるぱわーでした。え</w:t>
        <w:br/>
        <w:t>.</w:t>
        <w:br/>
        <w:t>.</w:t>
        <w:br/>
        <w:t>.</w:t>
        <w:br/>
        <w:t>.</w:t>
        <w:br/>
        <w:t>無敵みらくるぱわーとりあえず</w:t>
        <w:br/>
        <w:t>おすそ分けでしょ。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