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冒険とイマジネーションの海でなーちゃんとぎゅう</w:t>
      </w:r>
    </w:p>
    <w:p>
      <w:r>
        <w:t>....こんばんたーーーーん‼わーい..一昨日は前々からなーちゃんと約束してたディズニー行ってきましました(´･ω･`)わーい....今回はなーちゃんがシーに行きたい‼って言ってたしあたしもシーのが好きなのでシーに行ってきたよ♡....11時ごろに行ったのですが全部15分待ちくらい(´･ω･`)ぽ....ふぁすとぱすなんて全然いらないって感じでw2枚ぐらいしかとらなかった←....せんたーおぶじあーす。たわーおぶてらー。いんでぃーじょーんず。れいじんぐすぴりっつ。の繰り返しって感じでめちゃくちゃ楽しんだ～♡きゃ....たわーおぶてらーでは絶叫系平気と自信満々に言ってたなーちゃんが乗り終わった後写真とったらあたしはピース( • ̀ω•́  )✧なーちゃんはあたしの左腕にがっしりと( • ̀ω•́  )✧w ....がっつりあたしの腕掴んでる( • ̀ω•́  )で、ふわふわ～って落ちてる時もふとももとか二の腕とかあちこち探ってきて。まったくも(´;ω;`)....あたしはぴーす決めました‼ぴーす‼...んーーーー絶叫系はまかせろ‼ですね、はい( • ̀ω•́  )✧どや....なーちゃんとシー面白い♡歩いてる時靴交換してみたり意味の分からない言葉でごにょごにょ話したり←え....今日1日、あたしの左手はなーちゃんのもの(´･ω･`)....なーちゃんが左手弄りすぎてカーディガンにけだまがフサフサ出来ました(´;ω;`)もふ....もしかして行っ一昨日いってた人とかいるかな？☆...ごにょごにょ話してるあたし達を見かけましたか？(´･ω･`)見かけられてたらちょっと恥ずかしいんですけどね。wいやん.....今度はランドに行く約束したんだ♡羨ましいでしょ？( • ̀ω•́  )✧どや.. ...なーちゃんありがとう‼すきすきーーーーー♡きゃ... . ...たんたんたん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