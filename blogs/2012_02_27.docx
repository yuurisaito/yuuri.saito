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東京に帰ったたん?さようなら?</w:t>
      </w:r>
    </w:p>
    <w:p>
      <w:r>
        <w:br/>
        <w:t xml:space="preserve"> </w:t>
        <w:br/>
        <w:t>.</w:t>
        <w:br/>
        <w:t>.</w:t>
        <w:br/>
        <w:t>.</w:t>
        <w:br/>
        <w:t>.</w:t>
        <w:br/>
        <w:t>あ。これあたしの顔‼w</w:t>
        <w:br/>
        <w:t>べびたんからの不意打ちのちゅー</w:t>
        <w:br/>
        <w:t>斉藤愛情を注がれてますw</w:t>
        <w:br/>
        <w:t>.</w:t>
        <w:br/>
        <w:t>.</w:t>
        <w:br/>
        <w:t>.</w:t>
        <w:br/>
        <w:t>あー皆さんごめんなさい(´;ω;`)</w:t>
        <w:br/>
        <w:t>昨日の夜ぶろぐ書こうと</w:t>
        <w:br/>
        <w:t>思ってたんですがゴロゴロ</w:t>
        <w:br/>
        <w:t>してたら寝てました(´;ω;`)う。</w:t>
        <w:br/>
        <w:t>.</w:t>
        <w:br/>
        <w:t>.</w:t>
        <w:br/>
        <w:t>.</w:t>
        <w:br/>
        <w:t>.</w:t>
        <w:br/>
        <w:t>ちなみに昨日はななみん家に</w:t>
        <w:br/>
        <w:t>お泊りしてました☆nyny</w:t>
        <w:br/>
        <w:t>あ‼あたしお泊りの時は</w:t>
        <w:br/>
        <w:t>眠すぎちゃったからななみん</w:t>
        <w:br/>
        <w:t>のことあんまり弄ってないですよ‼w</w:t>
        <w:br/>
        <w:t>.</w:t>
        <w:br/>
        <w:t>.</w:t>
        <w:br/>
        <w:t>.</w:t>
        <w:br/>
        <w:t>.</w:t>
        <w:br/>
        <w:t>髪をぐちゃぐちゃにしたり。</w:t>
        <w:br/>
        <w:t>こちょこちょしただけ。</w:t>
        <w:br/>
        <w:t>うん、そんだけ。w</w:t>
        <w:br/>
        <w:t>.</w:t>
        <w:br/>
        <w:t>.</w:t>
        <w:br/>
        <w:t>.</w:t>
        <w:br/>
        <w:t>.</w:t>
        <w:br/>
        <w:t>.</w:t>
        <w:br/>
        <w:t>あ、ぶろぐを書いてる今でも</w:t>
        <w:br/>
        <w:t>あくびがふわぁ〜〜〜って(´･ω･`)</w:t>
        <w:br/>
        <w:t>どんだけ眠いんだあたし←w</w:t>
        <w:br/>
        <w:t>.</w:t>
        <w:br/>
        <w:t>.</w:t>
        <w:br/>
        <w:t>.</w:t>
        <w:br/>
        <w:t>でも今回こそはちゃんと</w:t>
        <w:br/>
        <w:t>書き終えてから寝るもん。w</w:t>
        <w:br/>
        <w:t>.</w:t>
        <w:br/>
        <w:t>.</w:t>
        <w:br/>
        <w:t>.</w:t>
        <w:br/>
        <w:t>はい。そんな昨日はですね。</w:t>
        <w:br/>
        <w:t>札幌のノルベサで握手会を</w:t>
        <w:br/>
        <w:t>させて頂きました(´･ω･`)わい</w:t>
        <w:br/>
        <w:t>.</w:t>
        <w:br/>
        <w:t>.</w:t>
        <w:br/>
        <w:t>.</w:t>
        <w:br/>
        <w:t>苫小牧に引き続きノルベサにも</w:t>
        <w:br/>
        <w:t>多くの方にきて頂きました♡</w:t>
        <w:br/>
        <w:t>両方とも来てくれた方、</w:t>
        <w:br/>
        <w:t>遠征して来てくれた方</w:t>
        <w:br/>
        <w:t>ありがとうございます(´･ω･`)</w:t>
        <w:br/>
        <w:t>.</w:t>
        <w:br/>
        <w:t>.</w:t>
        <w:br/>
        <w:t>.</w:t>
        <w:br/>
        <w:t>.</w:t>
        <w:br/>
        <w:t>握手の時に『てんしょん高いね☆』</w:t>
        <w:br/>
        <w:t>って言われて嬉しかったです‼</w:t>
        <w:br/>
        <w:t>でも、てんしょん高すぎて</w:t>
        <w:br/>
        <w:t>途中で会話が聞き取れてない方</w:t>
        <w:br/>
        <w:t>がいたらごめんなさい(´･ω･`)しゅん</w:t>
        <w:br/>
        <w:t>.</w:t>
        <w:br/>
        <w:t>.</w:t>
        <w:br/>
        <w:t>.</w:t>
        <w:br/>
        <w:t>.</w:t>
        <w:br/>
        <w:t>北海道の皆さんに『また来てね‼』</w:t>
        <w:br/>
        <w:t>と言ってもらえて本当に嬉しいです。</w:t>
        <w:br/>
        <w:t>2日間しかいなかったけど、</w:t>
        <w:br/>
        <w:t>北海道がとっても好きになりました‼</w:t>
        <w:br/>
        <w:t>.</w:t>
        <w:br/>
        <w:t>.</w:t>
        <w:br/>
        <w:t>.</w:t>
        <w:br/>
        <w:t>鹿いるしー</w:t>
        <w:br/>
        <w:t>熊いるしー</w:t>
        <w:br/>
        <w:t>うさぎいるしー</w:t>
        <w:br/>
        <w:t>キツネいるしー</w:t>
        <w:br/>
        <w:t>たまに牛いるしー</w:t>
        <w:br/>
        <w:t>動物だらけじゃないかー(´-ω-｀)w</w:t>
        <w:br/>
        <w:t>あたしも住めますね。</w:t>
        <w:br/>
        <w:t>仲良く動物さん達と住めそうです。w</w:t>
        <w:br/>
        <w:t>.</w:t>
        <w:br/>
        <w:t>.</w:t>
        <w:br/>
        <w:t>.</w:t>
        <w:br/>
        <w:t>今度、北海道に行く時は33人で</w:t>
        <w:br/>
        <w:t>歌いにぜひ行きたいですね♡</w:t>
        <w:br/>
        <w:t>ありがとう北海道さん‼</w:t>
        <w:br/>
        <w:t>.</w:t>
        <w:br/>
        <w:t>.</w:t>
        <w:br/>
        <w:t>.</w:t>
        <w:br/>
        <w:t>.</w:t>
        <w:br/>
        <w:t>これからも北海道はあったかいどうな</w:t>
        <w:br/>
        <w:t>皆さんで溢れていってください。w</w:t>
        <w:br/>
        <w:t xml:space="preserve"> </w:t>
        <w:br/>
        <w:br/>
        <w:t>.</w:t>
        <w:br/>
        <w:t>.</w:t>
        <w:br/>
        <w:t>.</w:t>
        <w:br/>
        <w:t>飛行機びゅーーーん。</w:t>
        <w:br/>
        <w:t>東京さんただいま。</w:t>
        <w:br/>
        <w:t>.</w:t>
        <w:br/>
        <w:t>.</w:t>
        <w:br/>
        <w:t>.</w:t>
        <w:br/>
        <w:t>.</w:t>
        <w:br/>
        <w:t>あ。これべびたんと考えた</w:t>
        <w:br/>
        <w:t>飛行機ぽーず。w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