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ご機嫌いかが?只今の体調は?たん</w:t>
      </w:r>
    </w:p>
    <w:p>
      <w:r>
        <w:br/>
        <w:br/>
        <w:t>いえ〜〜〜〜い(´･ω･｀)</w:t>
        <w:br/>
        <w:br/>
        <w:t>斉藤ゆったん 完全回復したようﾋﾟｽ</w:t>
        <w:br/>
        <w:t>お待たせしました♪元気なゆったん。えへ</w:t>
        <w:br/>
        <w:t>たくさんの心配( ; ゜Д゜)かけてごめんなさい。いつも通りなゆったんだよ</w:t>
        <w:br/>
        <w:t>皆さんがくれたｺﾒﾝﾄを読んだからいつのまにか風邪なんてふっ飛んだ本当にあたしを支えてくれてありがとうございます。</w:t>
        <w:br/>
        <w:br/>
        <w:br/>
        <w:t>んーーーーもーーー</w:t>
        <w:br/>
        <w:br/>
        <w:t>大好きです(∩ω∩〃照）</w:t>
        <w:br/>
        <w:br/>
        <w:t>言っちゃった言っちゃった♪</w:t>
        <w:br/>
        <w:br/>
        <w:br/>
        <w:br/>
        <w:t>風邪をばいばいき〜ん。</w:t>
        <w:br/>
        <w:br/>
        <w:br/>
        <w:t>し･た･ら</w:t>
        <w:br/>
        <w:br/>
        <w:br/>
        <w:t>変わりに風邪になっちゃった方がいるみたいでごめんなさい(;o;)許して〜</w:t>
        <w:br/>
        <w:t>安静にして早く治して元気になったよ〜って言ってくれるの待ってます</w:t>
        <w:br/>
        <w:br/>
        <w:t>最近のﾚｯｽﾝでは『皆さんが知ってるある曲を踊ってるよ♪』うふ</w:t>
        <w:br/>
        <w:br/>
        <w:t>まー内緒なんだけど</w:t>
        <w:br/>
        <w:br/>
        <w:t>いつか見せられるときが来るといいな☆前より一応wwﾀﾞﾝｽ上手くなったんです(`･ω･´)自慢気</w:t>
        <w:br/>
        <w:br/>
        <w:t>でも、まだまだなﾚﾍﾞﾙなんですけど....</w:t>
        <w:br/>
        <w:br/>
        <w:t>でも、 お姉さま〜(ゆみ姉)には『ゆったんって感じのﾀﾞﾝｽだよね』と言われました</w:t>
        <w:br/>
        <w:t>うんうん、何か嬉しいｲﾔﾝ</w:t>
        <w:br/>
        <w:br/>
        <w:br/>
        <w:t>そんなお姉さま〜に褒められたあたしは一緒に写真をとってもらいました(´ω｀)</w:t>
        <w:br/>
        <w:t xml:space="preserve"> </w:t>
        <w:br/>
        <w:t>じゃ〜〜〜〜〜〜ん。</w:t>
        <w:br/>
        <w:br/>
        <w:t>あたしはﾂｸﾂﾞｸ子供っぽいと痛感させられましたww</w:t>
        <w:br/>
        <w:br/>
        <w:t>あー18才なのにーーー。色気が欲しいあたし。</w:t>
        <w:br/>
        <w:br/>
        <w:t>ちゃんちゃん。</w:t>
        <w:br/>
        <w:br/>
        <w:t>たんたんたん ゆったんたん。</w:t>
        <w:br/>
        <w:br/>
        <w:br/>
        <w:t>_</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