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足のサイズ22.5</w:t>
      </w:r>
    </w:p>
    <w:p>
      <w:r>
        <w:br/>
        <w:br/>
        <w:br/>
        <w:br/>
        <w:br/>
        <w:t>おはゆったんーーーーーーー！</w:t>
        <w:br/>
        <w:br/>
        <w:br/>
        <w:br/>
        <w:br/>
        <w:br/>
        <w:t>もう、おはようの時間ではないけどw</w:t>
        <w:br/>
        <w:br/>
        <w:br/>
        <w:br/>
        <w:br/>
        <w:br/>
        <w:t>なかなかこの、あいさつ活用してくれるみたいで作った本人としてはめっちゃ嬉しい(^O^)</w:t>
        <w:br/>
        <w:br/>
        <w:br/>
        <w:br/>
        <w:br/>
        <w:br/>
        <w:t>いやーまさかこんな活用してくれるとは思ってなったもん＊w</w:t>
        <w:br/>
        <w:br/>
        <w:br/>
        <w:br/>
        <w:br/>
        <w:br/>
        <w:t>最近はかなりんちゃんとも仲良し＼(^o^)／あのね、背の順とかの関係で隣とか前後になることが多くて＼(^o^)／♪</w:t>
        <w:br/>
        <w:br/>
        <w:br/>
        <w:br/>
        <w:br/>
        <w:br/>
        <w:br/>
        <w:br/>
        <w:br/>
        <w:t>あたし.れいか.まいやんちゃんの3ショットを見てかなりんが『やば〜い♡うちこの3人好きだわ〜』とか言ってくれました</w:t>
        <w:br/>
        <w:br/>
        <w:br/>
        <w:br/>
        <w:br/>
        <w:br/>
        <w:t>かなりんに言われるなんて相当嬉しいわああわいわい←(o^^o)</w:t>
        <w:br/>
        <w:br/>
        <w:br/>
        <w:br/>
        <w:br/>
        <w:t>なんてルンルンルンしてると</w:t>
        <w:br/>
        <w:br/>
        <w:br/>
        <w:br/>
        <w:br/>
        <w:t>『まじ、ななみん人間芸術作品♡』</w:t>
        <w:br/>
        <w:br/>
        <w:br/>
        <w:br/>
        <w:br/>
        <w:br/>
        <w:t>とか言ってななみんを褒めたたえてさーらーにーーーーー。</w:t>
        <w:br/>
        <w:br/>
        <w:br/>
        <w:br/>
        <w:br/>
        <w:br/>
        <w:t>『ウチ、せいらりん好きなんだよね〜♡』</w:t>
        <w:br/>
        <w:br/>
        <w:br/>
        <w:br/>
        <w:br/>
        <w:br/>
        <w:br/>
        <w:t>っておい‼‼wwかなりんーーー</w:t>
        <w:br/>
        <w:br/>
        <w:br/>
        <w:br/>
        <w:br/>
        <w:br/>
        <w:t>あたし達の3ショットが好きなんじゃないんですか？w</w:t>
        <w:br/>
        <w:br/>
        <w:br/>
        <w:br/>
        <w:br/>
        <w:br/>
        <w:t>あんなに好き好き言ってくれたじゃないですか( ；´Д｀)w</w:t>
        <w:br/>
        <w:br/>
        <w:br/>
        <w:br/>
        <w:br/>
        <w:t>というふうにこんな感じのがたっぷりあるわけで、この前皆で『かなりんDDなんだもん』と攻撃しました＼(^o^)／☆kr</w:t>
        <w:br/>
        <w:br/>
        <w:br/>
        <w:br/>
        <w:br/>
        <w:br/>
        <w:t>かなりんは推しを決められないそうです＼(^o^)／ww</w:t>
        <w:br/>
        <w:br/>
        <w:br/>
        <w:br/>
        <w:br/>
        <w:br/>
        <w:br/>
        <w:t>上から読んだらサイトウユウリ下から読んだらリウユウトイサ横から読むと ウ‼‼</w:t>
        <w:br/>
        <w:br/>
        <w:br/>
        <w:br/>
        <w:br/>
        <w:br/>
        <w:br/>
        <w:br/>
        <w:br/>
        <w:t>たんたんたん ゆったんたん</w:t>
        <w:br/>
        <w:br/>
        <w:br/>
        <w:br/>
        <w:t>_</w:t>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