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ディズニーで担々麺食べたよ？あるの知ってた？( • ̀ω•́  )✧えへん</w:t>
      </w:r>
    </w:p>
    <w:p>
      <w:r>
        <w:t>.</w:t>
        <w:br/>
        <w:t>.</w:t>
        <w:br/>
        <w:t>.</w:t>
        <w:br/>
        <w:t>.</w:t>
        <w:br/>
        <w:t>あーーーーーーそうそう‼</w:t>
        <w:br/>
        <w:t>皆さんからの</w:t>
        <w:br/>
        <w:t>ラブレターとプレゼントを</w:t>
        <w:br/>
        <w:t>いただきました\(//Д//)/あひゃ</w:t>
        <w:br/>
        <w:t>.</w:t>
        <w:br/>
        <w:t>.</w:t>
        <w:br/>
        <w:t>.</w:t>
        <w:br/>
        <w:t>.</w:t>
        <w:br/>
        <w:t>愛情たっぷり皆さん</w:t>
        <w:br/>
        <w:t>詰め込んでもらっちゃて</w:t>
        <w:br/>
        <w:t>照れちゃうんだから\(//Д//)/きゅん</w:t>
        <w:br/>
        <w:t>.</w:t>
        <w:br/>
        <w:t>.</w:t>
        <w:br/>
        <w:t>.</w:t>
        <w:br/>
        <w:t>ありがとうございます。</w:t>
        <w:br/>
        <w:t xml:space="preserve"> </w:t>
        <w:br/>
        <w:t>皆さんのいろいろな気持ちは</w:t>
        <w:br/>
        <w:t>あたしには伝わっています。</w:t>
        <w:br/>
        <w:t>.</w:t>
        <w:br/>
        <w:t>.</w:t>
        <w:br/>
        <w:t>.</w:t>
        <w:br/>
        <w:t>.</w:t>
        <w:br/>
        <w:t>それとねそれとねーーー今日は</w:t>
        <w:br/>
        <w:t>ほりでい＝休日だったんです‼</w:t>
        <w:br/>
        <w:t>あたしはまいやんちゃんと</w:t>
        <w:br/>
        <w:t>一緒に過ごしてました♡きゃ</w:t>
        <w:br/>
        <w:t>.</w:t>
        <w:br/>
        <w:t>.</w:t>
        <w:br/>
        <w:t>.</w:t>
        <w:br/>
        <w:t>.</w:t>
        <w:br/>
        <w:t>ディズニーランドで(´･ω･`)照れ</w:t>
        <w:br/>
        <w:t>.</w:t>
        <w:br/>
        <w:t>.</w:t>
        <w:br/>
        <w:t>.</w:t>
        <w:br/>
        <w:t>.</w:t>
        <w:br/>
        <w:t>.</w:t>
        <w:br/>
        <w:t>天気予報では雨が午後から</w:t>
        <w:br/>
        <w:t>降り続けるみたいな感じ</w:t>
        <w:br/>
        <w:t>だったけど晴れ女ぱわー？ww</w:t>
        <w:br/>
        <w:t>で雨ちょっびっとで抑えました</w:t>
        <w:br/>
        <w:t>( • ̀ω•́  )✧えへん</w:t>
        <w:br/>
        <w:t>.</w:t>
        <w:br/>
        <w:t>.</w:t>
        <w:br/>
        <w:t>.</w:t>
        <w:br/>
        <w:t>.</w:t>
        <w:br/>
        <w:t>乗り物もめちゃくちゃ乗れたし</w:t>
        <w:br/>
        <w:t>食べ物もめちゃくちゃ食べれたしw</w:t>
        <w:br/>
        <w:t>まいやんちゃんの二の腕触りたい</w:t>
        <w:br/>
        <w:t>放題だったしww</w:t>
        <w:br/>
        <w:t>幸せだったーーーーー( • ̀ω•́  )♡</w:t>
        <w:br/>
        <w:t>.</w:t>
        <w:br/>
        <w:t>.</w:t>
        <w:br/>
        <w:t>.</w:t>
        <w:br/>
        <w:t>.</w:t>
        <w:br/>
        <w:t>.</w:t>
        <w:br/>
        <w:t>プーさんのハニーハントで</w:t>
        <w:br/>
        <w:t>かなり癒され2回ものちゃった☆w</w:t>
        <w:br/>
        <w:t>乗り物なのに最後はちみつの</w:t>
        <w:br/>
        <w:t>匂いが漂ってくるから感動。う</w:t>
        <w:br/>
        <w:t>.</w:t>
        <w:br/>
        <w:t>.</w:t>
        <w:br/>
        <w:t>.</w:t>
        <w:br/>
        <w:t>.</w:t>
        <w:br/>
        <w:t>まいやんちゃん今日は素敵な</w:t>
        <w:br/>
        <w:t>1日をありがとうーー♡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あれーーーなんか今日のぶろぐ</w:t>
        <w:br/>
        <w:t>かなりマニアックなネタに</w:t>
        <w:br/>
        <w:t>なってしまった(´;ω;`)</w:t>
        <w:br/>
        <w:t>ごめんなさい(´;ω;`)う</w:t>
        <w:br/>
        <w:t>.</w:t>
        <w:br/>
        <w:t>.</w:t>
        <w:br/>
        <w:t>.</w:t>
        <w:br/>
        <w:t>.</w:t>
        <w:br/>
        <w:t>それではまた明日からも</w:t>
        <w:br/>
        <w:t>頑張るぞ‼おーーー(´･ω･`)</w:t>
        <w:br/>
        <w:t>.</w:t>
        <w:br/>
        <w:t>.</w:t>
        <w:br/>
        <w:t>.</w:t>
        <w:br/>
        <w:br/>
        <w:t>.</w:t>
        <w:br/>
        <w:t>.</w:t>
        <w:br/>
        <w:t>.</w:t>
        <w:br/>
        <w:t>まいやんちゃんとの写メ期待</w:t>
        <w:br/>
        <w:t>してた方ごめんなさい(´;ω;`)う</w:t>
        <w:br/>
        <w:t>撮り忘れてしまいました。</w:t>
        <w:br/>
        <w:t>.</w:t>
        <w:br/>
        <w:t>.</w:t>
        <w:br/>
        <w:t>.</w:t>
        <w:br/>
        <w:t>代わりにもならないですが</w:t>
        <w:br/>
        <w:t>着物全身verで許してくれーー(´;ω;`)</w:t>
        <w:br/>
        <w:t>.</w:t>
        <w:br/>
        <w:t>.</w:t>
        <w:br/>
        <w:t>.</w:t>
        <w:br/>
        <w:t>.</w:t>
        <w:br/>
        <w:t>.</w:t>
        <w:br/>
        <w:t>(´;ω;`)うぅ、、う、う、、。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たんたんたん ゆったんたん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