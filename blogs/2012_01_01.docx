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あけまして♡おめでっとう (o^^o)</w:t>
      </w:r>
    </w:p>
    <w:p>
      <w:r>
        <w:br/>
        <w:t>あ はっぴーにゅーいやー(´•ω•´)ん～2012も小動物担当のゆったんこと斉藤優里の背中を支えて下さい♡</w:t>
        <w:br/>
        <w:t>よろしくお願いします☆</w:t>
        <w:br/>
        <w:br/>
        <w:t xml:space="preserve">2012年の抱負は乃木坂46をもっといろんな人に知ってもらいたいのと自分らしさいっぱい出していけたら何て思ってます(｀ω´) </w:t>
        <w:br/>
        <w:br/>
        <w:t>あのね、新年迎えるときは皆さんどこにいたの？(´:ω:｀)♡</w:t>
        <w:br/>
        <w:br/>
        <w:br/>
        <w:t>あたしはね、2012年になった瞬間空中にいたんだよ〜w</w:t>
        <w:br/>
        <w:br/>
        <w:t>友達と手を繋いでジャンプしてたの。どや。他にも空中にいた人いるかな？</w:t>
        <w:br/>
        <w:br/>
        <w:t>ところで（^ω^）わいわい「新年のご挨拶させて下さい会！」開催決定ですね〜♪わいわい</w:t>
        <w:br/>
        <w:br/>
        <w:br/>
        <w:t>もう、当落発表はあったのでしょうか？んー気になるdkdk</w:t>
        <w:br/>
        <w:br/>
        <w:t xml:space="preserve">来れない人も今回は残念ですが、初夢に出るからね、あなたの。ゆったんだよ〜つて。( ´ω´) </w:t>
        <w:br/>
        <w:br/>
        <w:br/>
        <w:t>本当にでちゃうもん〜。</w:t>
        <w:br/>
        <w:br/>
        <w:br/>
        <w:t>あたしは早く年明けして皆さんにお会いしたいです♡</w:t>
        <w:br/>
        <w:br/>
        <w:t>久しぶりだから、風邪とか引いてなかったかな⁈(´Д` )</w:t>
        <w:br/>
        <w:br/>
        <w:t>あたしは勿論元気なゆったんだあよあ、でも最近はよく冬のせいかよく食べてます☆mgmg</w:t>
        <w:br/>
        <w:br/>
        <w:br/>
        <w:t>きっと冬眠のために体が蓄えはじめてるんだ (´•ω•)うん</w:t>
        <w:br/>
        <w:br/>
        <w:br/>
        <w:t>そんな蓄えの小動物ちゃんは一昨日レッスン帰りにまいやんちゃんとご飯行きました☆はぁと</w:t>
        <w:br/>
        <w:br/>
        <w:br/>
        <w:br/>
        <w:t>←まいやんちゃんの提案でオムライス</w:t>
        <w:br/>
        <w:br/>
        <w:br/>
        <w:br/>
        <w:t>2人とも、レディースセットを食べたのでお腹いっぱいに。まいやんちゃんといると楽しいの＊電車ですら楽しい＊だって、</w:t>
        <w:br/>
        <w:br/>
        <w:br/>
        <w:t>2人とも最強のかまってちゃんなんだもん(´°Д°)</w:t>
        <w:br/>
        <w:br/>
        <w:br/>
        <w:t>あ、なんだか話しがオムライスからあたしたちの性格の話になっちゃた</w:t>
        <w:br/>
        <w:br/>
        <w:t>オムライスすき〜♡あ、なんでもだけどチーズ入ると美味しいのよ(´:ω:｀)</w:t>
        <w:br/>
        <w:br/>
        <w:br/>
        <w:t>つまりチーズもすきや〜♡</w:t>
        <w:br/>
        <w:br/>
        <w:br/>
        <w:t>何か新年なのにBlogがいつもと変わらない気がするww</w:t>
        <w:br/>
        <w:br/>
        <w:t>はい、そんなことも気にせず質問コーナー(^○^)いぇい。</w:t>
        <w:br/>
        <w:br/>
        <w:t>Q.好きなキャラクターは何ですか？</w:t>
        <w:br/>
        <w:t>A.んー小動物担当ちゃんなんだけどすきなのはミニーちゃん♪他はcocoちゃんっていう女の子のキャラクターとその仲間達がすき(^^)</w:t>
        <w:br/>
        <w:br/>
        <w:t>Q.AKB48そんだったら誰推し？</w:t>
        <w:br/>
        <w:t>A.えーと大島優子さんです( ｀ω´)いつも笑顔なところとかファンの方を大切にしてるところとか尊敬してます＊</w:t>
        <w:br/>
        <w:br/>
        <w:t>Q.ランドで1番おすすめな乗り物は？</w:t>
        <w:br/>
        <w:t xml:space="preserve">A.新しく出来たフィルハーマジックがあたしのお気に入り♪毎回ね鳥肌立つ〜の( •ω•｀) </w:t>
        <w:br/>
        <w:br/>
        <w:t>Q.好きな洋服のブランドは？</w:t>
        <w:br/>
        <w:t>A.dazzlin    miel crishunantですかね〜＼(^o^)／可愛いの。</w:t>
        <w:br/>
        <w:br/>
        <w:t>Q.スポーツ見る？</w:t>
        <w:br/>
        <w:t>A.んースポーツはワールドカップぐらいかな(´Д` )でも、サッカーってあんまり点はいらないからもどかしい〜</w:t>
        <w:br/>
        <w:br/>
        <w:t>Q.優里の好きな食べ物ってなに？</w:t>
        <w:br/>
        <w:t>A.チーズケーキ   豚汁  キムチ鍋基本チーズが入ってるのはスキ！チーズらぶ(´･_･`)さっきも書いたけどw</w:t>
        <w:br/>
        <w:br/>
        <w:t>Q.男性の服装でどんなのがすき？</w:t>
        <w:br/>
        <w:t>A.その人らしい洋服を着ていればどれも格好よく見えるもの〜あたしはそう思います(´･_･`)☆</w:t>
        <w:br/>
        <w:br/>
        <w:t>それでは2012年まだまだ出来たてホヤホヤの乃木坂46の応援よろしくお願いします☆＊</w:t>
        <w:br/>
        <w:br/>
        <w:t>それでは素晴らしい一日をお過ごしください ちゅう</w:t>
        <w:br/>
        <w:br/>
        <w:br/>
        <w:t>たんたんたん ゆったんたん</w:t>
        <w:br/>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