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 xml:space="preserve"> 斉藤完全復活だぜ。喉なんて痛いなんて思ったことないわ( • ̀ω•́  )✧け。強がりだ。</w:t>
      </w:r>
    </w:p>
    <w:p>
      <w:r>
        <w:t>.</w:t>
        <w:br/>
        <w:t>.</w:t>
        <w:br/>
        <w:t>.</w:t>
        <w:br/>
        <w:t>.</w:t>
        <w:br/>
        <w:t>こんばんたーーん☆kr</w:t>
        <w:br/>
        <w:t>.</w:t>
        <w:br/>
        <w:t>.</w:t>
        <w:br/>
        <w:t>今日は生駒、まいやんちゃん</w:t>
        <w:br/>
        <w:t>なーちゃん、みなみで取材を</w:t>
        <w:br/>
        <w:t>受けた『Myojo』の発売日☆kr</w:t>
        <w:br/>
        <w:t>.</w:t>
        <w:br/>
        <w:t>.</w:t>
        <w:br/>
        <w:t>.</w:t>
        <w:br/>
        <w:t>.</w:t>
        <w:br/>
        <w:t>写真も掲載されていますので</w:t>
        <w:br/>
        <w:t>良かったら手にとって</w:t>
        <w:br/>
        <w:t>みてください( • ̀ω•́  )✧うん</w:t>
        <w:br/>
        <w:t>.</w:t>
        <w:br/>
        <w:t>.</w:t>
        <w:br/>
        <w:t>.</w:t>
        <w:br/>
        <w:t>あたしん家はもう、ままが</w:t>
        <w:br/>
        <w:t>買って来てたぞ‼早すぎるw</w:t>
        <w:br/>
        <w:t>ままは飛鳥が好きらしいぞ‼w</w:t>
        <w:br/>
        <w:t>.</w:t>
        <w:br/>
        <w:t>.</w:t>
        <w:br/>
        <w:t>.</w:t>
        <w:br/>
        <w:t>俗にいう 飛鳥推し。</w:t>
        <w:br/>
        <w:t>.</w:t>
        <w:br/>
        <w:t>.</w:t>
        <w:br/>
        <w:t>.</w:t>
        <w:br/>
        <w:t>そんなまま情報なんて</w:t>
        <w:br/>
        <w:t>いらねいらね( • ̀ω•́  )✧へw</w:t>
        <w:br/>
        <w:t>.</w:t>
        <w:br/>
        <w:t>.</w:t>
        <w:br/>
        <w:t>.</w:t>
        <w:br/>
        <w:t>そんな今日はレッスンだけ</w:t>
        <w:br/>
        <w:t>だったので時間があったから</w:t>
        <w:br/>
        <w:t>あたしを確実に下に見てる</w:t>
        <w:br/>
        <w:t>モカ様のお散歩に行って来ました。</w:t>
        <w:br/>
        <w:t>.</w:t>
        <w:br/>
        <w:t>.</w:t>
        <w:br/>
        <w:br/>
        <w:t>.</w:t>
        <w:br/>
        <w:t>.</w:t>
        <w:br/>
        <w:t>あたしと一緒に歩いては</w:t>
        <w:br/>
        <w:t>くれず、いつも3歩ぐらい前を</w:t>
        <w:br/>
        <w:t>歩いてます‼まったく( • ̀ω•́  )</w:t>
        <w:br/>
        <w:t>.</w:t>
        <w:br/>
        <w:t>.</w:t>
        <w:br/>
        <w:t>.</w:t>
        <w:br/>
        <w:t>.</w:t>
        <w:br/>
        <w:t xml:space="preserve">そして今日は「smart × mini </w:t>
        <w:br/>
        <w:t>おしゃれ学園祭 」のリハでした‼</w:t>
        <w:br/>
        <w:t>.</w:t>
        <w:br/>
        <w:t>.</w:t>
        <w:br/>
        <w:t>皆おつかれさまでした‼</w:t>
        <w:br/>
        <w:t>.</w:t>
        <w:br/>
        <w:t>.</w:t>
        <w:br/>
        <w:t>.</w:t>
        <w:br/>
        <w:br/>
        <w:t>.</w:t>
        <w:br/>
        <w:t>.</w:t>
        <w:br/>
        <w:t>握手会の時にまあやと☆</w:t>
        <w:br/>
        <w:t>まあやどんどん可愛くなってて</w:t>
        <w:br/>
        <w:t>羨ましいよ(´;ω;`)うーー</w:t>
        <w:br/>
        <w:t>.</w:t>
        <w:br/>
        <w:t>.</w:t>
        <w:br/>
        <w:t>.</w:t>
        <w:br/>
        <w:t>可愛くなりたいよーー(´;ω;`)</w:t>
        <w:br/>
        <w:t>おしゃれにもなりたいよ(´;ω;`)うー</w:t>
        <w:br/>
        <w:t>焼肉が食べたいよーー(´;ω;`)</w:t>
        <w:br/>
        <w:t>.</w:t>
        <w:br/>
        <w:t>.</w:t>
        <w:br/>
        <w:t>.</w:t>
        <w:br/>
        <w:t>.</w:t>
        <w:br/>
        <w:t>んーー欲望むき出し。w</w:t>
        <w:br/>
        <w:t>.</w:t>
        <w:br/>
        <w:t>.</w:t>
        <w:br/>
        <w:t>.</w:t>
        <w:br/>
        <w:t>.</w:t>
        <w:br/>
        <w:t>.</w:t>
        <w:br/>
        <w:t>たんたんたん ゆったんたん</w:t>
        <w:br/>
        <w:t>.</w:t>
        <w:br/>
        <w:t>.</w:t>
        <w:br/>
        <w:t>.</w:t>
        <w:br/>
        <w:t>.</w:t>
        <w:br/>
        <w:t>.</w:t>
        <w:br/>
        <w:t>.</w:t>
        <w:br/>
        <w:t>.</w:t>
        <w:br/>
        <w:t>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