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最近の趣味はね音ゲーなんだ。初音さんの。</w:t>
      </w:r>
    </w:p>
    <w:p>
      <w:r>
        <w:t>.</w:t>
        <w:br/>
        <w:t>.</w:t>
        <w:br/>
        <w:t>.</w:t>
        <w:br/>
        <w:t>こんばんたん(´･ω･`)</w:t>
        <w:br/>
        <w:t>昨日から少し体調を崩して</w:t>
        <w:br/>
        <w:t>しまいました。</w:t>
        <w:br/>
        <w:t>.</w:t>
        <w:br/>
        <w:t>.</w:t>
        <w:br/>
        <w:t>.</w:t>
        <w:br/>
        <w:t>.</w:t>
        <w:br/>
        <w:t>でも、風邪には強い子だと</w:t>
        <w:br/>
        <w:t>思ってるから水飲んで寝れば</w:t>
        <w:br/>
        <w:t>すぐ治るんだから‼えへん。</w:t>
        <w:br/>
        <w:t>.</w:t>
        <w:br/>
        <w:t>.</w:t>
        <w:br/>
        <w:t>.</w:t>
        <w:br/>
        <w:t>心配ご無用(´･ω･`)</w:t>
        <w:br/>
        <w:t>.</w:t>
        <w:br/>
        <w:t>.</w:t>
        <w:br/>
        <w:t>.</w:t>
        <w:br/>
        <w:t>まーーあたしが風邪ひいた</w:t>
        <w:br/>
        <w:t>ネガティブなお話なんて</w:t>
        <w:br/>
        <w:t>つまらないので。やめましょうw</w:t>
        <w:br/>
        <w:t>.</w:t>
        <w:br/>
        <w:t>.</w:t>
        <w:br/>
        <w:t>.</w:t>
        <w:br/>
        <w:t>.</w:t>
        <w:br/>
        <w:t>リクエストされていた個握の</w:t>
        <w:br/>
        <w:t>お洋服載せますねーー。</w:t>
        <w:br/>
        <w:t>.</w:t>
        <w:br/>
        <w:t>.</w:t>
        <w:br/>
        <w:br/>
        <w:t>.</w:t>
        <w:br/>
        <w:t>.</w:t>
        <w:br/>
        <w:t>そしてツインテver。</w:t>
        <w:br/>
        <w:t>春はお花が着たくなるから</w:t>
        <w:br/>
        <w:t>着てしまいました(´;ω;`)</w:t>
        <w:br/>
        <w:t>.</w:t>
        <w:br/>
        <w:t>.</w:t>
        <w:br/>
        <w:t>.</w:t>
        <w:br/>
        <w:t>.</w:t>
        <w:br/>
        <w:t>実はあんまりお花柄着たこと</w:t>
        <w:br/>
        <w:t>なくて。いっつも柄物だと</w:t>
        <w:br/>
        <w:t>水玉とかチェックになっちゃう</w:t>
        <w:br/>
        <w:t>んですよね～。</w:t>
        <w:br/>
        <w:t>.</w:t>
        <w:br/>
        <w:t>.</w:t>
        <w:br/>
        <w:t>.</w:t>
        <w:br/>
        <w:t>お花が似合うような女の子に</w:t>
        <w:br/>
        <w:t>なーりーたーいーよー(´;ω;`)</w:t>
        <w:br/>
        <w:t>.</w:t>
        <w:br/>
        <w:t>.</w:t>
        <w:br/>
        <w:t>.</w:t>
        <w:br/>
        <w:t>.</w:t>
        <w:br/>
        <w:t>無理だ(´;ω;`)w</w:t>
        <w:br/>
        <w:t>.</w:t>
        <w:br/>
        <w:t>.</w:t>
        <w:br/>
        <w:t>.</w:t>
        <w:br/>
        <w:t>.</w:t>
        <w:br/>
        <w:t>.</w:t>
        <w:br/>
        <w:t>それではまた2次元の世界に</w:t>
        <w:br/>
        <w:t>飛び立ちますーふらい。</w:t>
        <w:br/>
        <w:t>.</w:t>
        <w:br/>
        <w:t>.</w:t>
        <w:br/>
        <w:t>.</w:t>
        <w:br/>
        <w:t>.</w:t>
        <w:br/>
        <w:br/>
        <w:t>.</w:t>
        <w:br/>
        <w:t>.</w:t>
        <w:br/>
        <w:t>.</w:t>
        <w:br/>
        <w:t>.</w:t>
        <w:br/>
        <w:t>.</w:t>
        <w:br/>
        <w:t>ふらい。</w:t>
        <w:br/>
        <w:t>.</w:t>
        <w:br/>
        <w:t>.</w:t>
        <w:br/>
        <w:t>.</w:t>
        <w:br/>
        <w:t>.</w:t>
        <w:br/>
        <w:t>.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