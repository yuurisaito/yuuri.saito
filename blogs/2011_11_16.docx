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あたしをちぇんじ!!!</w:t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>ぐいぐいぐいぐい。</w:t>
        <w:br/>
        <w:t>こんばんわ☆kr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>たんたんたん ゆったん♪</w:t>
        <w:br/>
        <w:t>のお時間です〜(´ω｀)ワイ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あ、その前に前回の記事</w:t>
        <w:br/>
        <w:t>のことなんですが</w:t>
        <w:br/>
        <w:t>『カテゴリー選択』をするの</w:t>
        <w:br/>
        <w:t>忘れてて無記名状態に</w:t>
        <w:br/>
        <w:t>なってしまったので</w:t>
        <w:br/>
        <w:t>再度編集して投稿</w:t>
        <w:br/>
        <w:t>したんですが........</w:t>
        <w:br/>
        <w:t xml:space="preserve"> </w:t>
        <w:br/>
        <w:t xml:space="preserve"> </w:t>
        <w:br/>
        <w:t xml:space="preserve"> </w:t>
        <w:br/>
        <w:t xml:space="preserve"> </w:t>
        <w:br/>
        <w:t>されてない(ToT)ですよね(ToT</w:t>
        <w:br/>
        <w:t>あーごめんなさい(ToT)</w:t>
        <w:br/>
        <w:t xml:space="preserve"> </w:t>
        <w:br/>
        <w:t xml:space="preserve"> </w:t>
        <w:br/>
        <w:t xml:space="preserve"> </w:t>
        <w:br/>
        <w:t xml:space="preserve"> </w:t>
        <w:br/>
        <w:t>何でですかね?んーー。</w:t>
        <w:br/>
        <w:t>いつかまた同じ記事</w:t>
        <w:br/>
        <w:t>書きたいと思います(ToT)</w:t>
        <w:br/>
        <w:t xml:space="preserve"> </w:t>
        <w:br/>
        <w:t xml:space="preserve"> </w:t>
        <w:br/>
        <w:t xml:space="preserve"> </w:t>
        <w:br/>
        <w:t xml:space="preserve"> </w:t>
        <w:br/>
        <w:t>それまで待っててね(´・ω・`)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あーーそだそだ、写真</w:t>
        <w:br/>
        <w:t>見て分かった方いますか?ww</w:t>
        <w:br/>
        <w:t xml:space="preserve"> </w:t>
        <w:br/>
        <w:t xml:space="preserve"> </w:t>
        <w:br/>
        <w:t xml:space="preserve"> </w:t>
        <w:br/>
        <w:t xml:space="preserve"> </w:t>
        <w:br/>
        <w:t>そおーあたし、 いめちぇん</w:t>
        <w:br/>
        <w:t>したんです( ^ω^ )にや</w:t>
        <w:br/>
        <w:t xml:space="preserve"> </w:t>
        <w:br/>
        <w:t xml:space="preserve"> </w:t>
        <w:br/>
        <w:t xml:space="preserve"> </w:t>
        <w:br/>
        <w:t>どうですかあどうですかあ?</w:t>
        <w:br/>
        <w:t>どうですかあかあああああ?w</w:t>
        <w:br/>
        <w:t xml:space="preserve"> </w:t>
        <w:br/>
        <w:t xml:space="preserve"> </w:t>
        <w:br/>
        <w:t>(しつこく聞いちゃいますw)</w:t>
        <w:br/>
        <w:t xml:space="preserve"> </w:t>
        <w:br/>
        <w:t xml:space="preserve"> </w:t>
        <w:br/>
        <w:t xml:space="preserve"> </w:t>
        <w:br/>
        <w:t>似合ってますか?(∵`)</w:t>
        <w:br/>
        <w:t>気になります(∵`)</w:t>
        <w:br/>
        <w:t xml:space="preserve"> </w:t>
        <w:br/>
        <w:t xml:space="preserve"> </w:t>
        <w:br/>
        <w:t>(うん、気になるなるw)</w:t>
        <w:br/>
        <w:t xml:space="preserve"> </w:t>
        <w:br/>
        <w:t xml:space="preserve"> </w:t>
        <w:br/>
        <w:t xml:space="preserve"> </w:t>
        <w:br/>
        <w:t>良かったら 意見言って</w:t>
        <w:br/>
        <w:t>頂けると嬉しいです はぁと</w:t>
        <w:br/>
        <w:t xml:space="preserve"> </w:t>
        <w:br/>
        <w:t xml:space="preserve"> </w:t>
        <w:br/>
        <w:t xml:space="preserve"> </w:t>
        <w:br/>
        <w:t xml:space="preserve"> </w:t>
        <w:br/>
        <w:t>ちなみにメンバーからは100%</w:t>
        <w:br/>
        <w:t>の勢いでろんぐ支持です。</w:t>
        <w:br/>
        <w:t>あたしも自分的にはろんぐ</w:t>
        <w:br/>
        <w:t>ダァイスキなんだよね てへぺろ☆</w:t>
        <w:br/>
        <w:t xml:space="preserve"> </w:t>
        <w:br/>
        <w:t xml:space="preserve"> </w:t>
        <w:br/>
        <w:t xml:space="preserve"> </w:t>
        <w:br/>
        <w:t xml:space="preserve"> </w:t>
        <w:br/>
        <w:t>それとそれと、コメント全部</w:t>
        <w:br/>
        <w:t>読ませて頂きました はぁと</w:t>
        <w:br/>
        <w:t xml:space="preserve"> </w:t>
        <w:br/>
        <w:t xml:space="preserve"> </w:t>
        <w:br/>
        <w:t xml:space="preserve"> </w:t>
        <w:br/>
        <w:t>このまえの乃木坂ってどこ?!</w:t>
        <w:br/>
        <w:t>グルメレポート担当したんですが</w:t>
        <w:br/>
        <w:t xml:space="preserve"> </w:t>
        <w:br/>
        <w:t xml:space="preserve"> </w:t>
        <w:br/>
        <w:t xml:space="preserve"> </w:t>
        <w:br/>
        <w:t>難しい〜〜〜〜(ToT)う。う。</w:t>
        <w:br/>
        <w:t xml:space="preserve"> </w:t>
        <w:br/>
        <w:t xml:space="preserve"> </w:t>
        <w:br/>
        <w:t>まだまだ美味しさを</w:t>
        <w:br/>
        <w:t>伝えられきれなかった〜う。</w:t>
        <w:br/>
        <w:t xml:space="preserve"> </w:t>
        <w:br/>
        <w:t xml:space="preserve"> </w:t>
        <w:br/>
        <w:t xml:space="preserve"> </w:t>
        <w:br/>
        <w:t>それなのに、上手かったよとか</w:t>
        <w:br/>
        <w:t>ご飯オムライスにしちゃった♪</w:t>
        <w:br/>
        <w:t>というコメントが来てて嬉しい。</w:t>
        <w:br/>
        <w:t xml:space="preserve"> </w:t>
        <w:br/>
        <w:t xml:space="preserve"> </w:t>
        <w:br/>
        <w:t>ありがとうございます☆</w:t>
        <w:br/>
        <w:t xml:space="preserve"> </w:t>
        <w:br/>
        <w:t xml:space="preserve"> </w:t>
        <w:br/>
        <w:t xml:space="preserve"> </w:t>
        <w:br/>
        <w:t>ブログですが頻繁更新希望の方</w:t>
        <w:br/>
        <w:t>がたくさんいるので</w:t>
        <w:br/>
        <w:t>バシバシやってこうかな〜 はぁと</w:t>
        <w:br/>
        <w:t xml:space="preserve"> </w:t>
        <w:br/>
        <w:t xml:space="preserve"> </w:t>
        <w:br/>
        <w:t xml:space="preserve"> </w:t>
        <w:br/>
        <w:t>バシバシ。 それでは</w:t>
        <w:br/>
        <w:t>明日も良い1日を〜( ^ω^)</w:t>
        <w:br/>
        <w:t xml:space="preserve"> </w:t>
        <w:br/>
        <w:t xml:space="preserve"> </w:t>
        <w:br/>
        <w:t xml:space="preserve"> </w:t>
        <w:br/>
        <w:t xml:space="preserve"> </w:t>
        <w:br/>
        <w:t>たんたんたん ゆったん♪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