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ちゅーーなんてしないんだから(´・ω・`)たん</w:t>
      </w:r>
    </w:p>
    <w:p>
      <w:r>
        <w:t xml:space="preserve">....最近あたしの唇を狙う人がいるんです(´;ω;`)わ...3/24名古屋の握手会の休憩中に絡んでほしそうな顔をしていたらりんちゃん←w....あたしはたくさん絡んであげました♡wちゅーをする寸前で辞めてらりんちゃんを焦らします‼....らりん可愛くてちゅーしようとするとちゅーの構えしてくれるんだ☆きゃ....遊んでるうちに逆にちゅーされちゃった(´･ω･`)やん.....うん。嬉しいんだ(´･ω･`)....このあとnynyしてしまった。らりんもnynyしてた。w....らりん推しの皆さん。らりんのちゅーはあたしのものだ(´･ω･`)あげないぞー。...え？あたしのちゅーはって？w....んーーーそんなのあげないぞ(´･ω･`)...まいちゃんにしかあげないぞ(´･ω･`)ww...っていうのは嘘でそのあとらりんちゃんにしましたよ♡w.....皆さんにはちゅーしない♡.....嘘だもん。(´･ω･`)........ちゅう。....たんたんたん ゆったんたん......_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