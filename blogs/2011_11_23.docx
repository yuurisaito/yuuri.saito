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ちょっと早いｸﾘｽﾏｽ&lt;img class="emoticon xmas" src="http://blog.nogizaka46.com/photos/icon/xmas.gif" alt="xmas" /&gt;</w:t>
      </w:r>
    </w:p>
    <w:p>
      <w:r>
        <w:br/>
        <w:br/>
        <w:t>こんばんわあああ〜☆</w:t>
        <w:br/>
        <w:t>ﾚｯｽﾝおつかれさま(´･ω･`)なんだか今熱ぎみ?!です鼻がｽﾞﾙｽﾞﾙ〜う。</w:t>
        <w:br/>
        <w:br/>
        <w:t>皆さんも風邪･熱にはきおつけてくださいお鼻ｽﾞﾙｽﾞﾙになっちゃいますよ、以外に辛いう。</w:t>
        <w:br/>
        <w:t>ﾒﾝﾊﾞｰの皆は今日は大阪もうすぐ名古屋(´ω｀)</w:t>
        <w:br/>
        <w:t>あーあたしも行きたかったよ(´:ω;`)皆様にお会いさたかったですー行けなくてごめんなさい次行くきかいが会ったらぜひぜひぜひぜひぜひ!行きたい!むしろ行かさていただきます!</w:t>
        <w:br/>
        <w:br/>
        <w:t>そしたらゆったんをよろしくお願いします</w:t>
        <w:br/>
        <w:br/>
        <w:t>この前の記事の正解は左→ななみん･右→まいまいでした〜♪</w:t>
        <w:br/>
        <w:br/>
        <w:t>正解者の方いっぱいいて嬉しいちゅうなかなか乃木坂知ってくれてますねいえい</w:t>
        <w:br/>
        <w:br/>
        <w:t>んーもっともっと知ってください〜はぁと。</w:t>
        <w:br/>
        <w:br/>
        <w:t>ﾊﾟｼﾞｬﾏはｼﾞｪﾗｰﾄ･ﾋﾟｹがｵｽｽﾒらしいですね今度覗いてみます☆答えてくれてありがとうございます(´ω｀)きゃあ</w:t>
        <w:br/>
        <w:br/>
        <w:t>昨日はぶろぐ更新してないから皆さん?!あたしが何してたのか気になりましたか?</w:t>
        <w:br/>
        <w:br/>
        <w:t>うん、なるなるなる〜☆</w:t>
        <w:br/>
        <w:br/>
        <w:t>教えちゃいましょっ♪</w:t>
        <w:br/>
        <w:br/>
        <w:t>昨日は学校の行事で『ﾃﾞｨｽﾞﾆｰﾗﾝﾄﾞ』に行ってましたあｲﾔﾝ</w:t>
        <w:br/>
        <w:br/>
        <w:br/>
        <w:t>なんと、もうｸﾘｽﾏｽな雰囲気。</w:t>
        <w:br/>
        <w:t>ｷﾚｲだわ〜☆ｷﾗﾘ</w:t>
        <w:br/>
        <w:br/>
        <w:t>久しぶりに遊んだ感じ色んなものたくさん乗ったり 食べたり〜</w:t>
        <w:br/>
        <w:br/>
        <w:t>全部で7個だったかな?乗った乗った(´ω｀)んふ</w:t>
        <w:br/>
        <w:br/>
        <w:t>ﾃﾞｨｽﾞﾆｰは本当にﾀﾞｲｽｩｷめちゃくちゃ夢あります</w:t>
        <w:br/>
        <w:br/>
        <w:t>ﾐﾆｰちゃんを発見した瞬間写真を撮りたくて走ったっ(;o;)</w:t>
        <w:br/>
        <w:t>.....けどあたしが行った時には既に遅くて周りには</w:t>
        <w:br/>
        <w:br/>
        <w:t>人･人･人〜〜〜〜〜(;o;)</w:t>
        <w:br/>
        <w:br/>
        <w:t>やっぱりﾐﾆｰちゃんは人気者ですね♪ﾐﾆｰちゃんのりぼんしか見えなかったよ(;o;)ｼｮｯｸ</w:t>
        <w:br/>
        <w:br/>
        <w:t>写真とれたかたは羨ましい(´ω｀)ｲｲﾅｲｲﾅ</w:t>
        <w:br/>
        <w:br/>
        <w:t>あ、ちなみにﾃﾞｨｽﾞﾆｰ行ったらﾌｨﾙﾊｰﾏｼﾞｯｸ☆のるべきです</w:t>
        <w:br/>
        <w:br/>
        <w:t>あたしのｵｽｽﾒです うんうん</w:t>
        <w:br/>
        <w:br/>
        <w:t>それでは次に質問返したいと思います(じらし〜wごめんね。待っててね。)</w:t>
        <w:br/>
        <w:br/>
        <w:t>鼻水が〜〜〜〜〜〜〜</w:t>
        <w:br/>
        <w:br/>
        <w:t>う〜〜〜〜〜〜〜〜〜</w:t>
        <w:br/>
        <w:br/>
        <w:t>ばいばい(´:ω;`)</w:t>
        <w:br/>
        <w:br/>
        <w:t>あー本当に大阪･名古屋の方にご挨拶したかった(´:ω;`)</w:t>
        <w:br/>
        <w:br/>
        <w:t>たんたんたん ゆったん。</w:t>
        <w:br/>
        <w:br/>
        <w:t>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