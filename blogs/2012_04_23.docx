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しらしんけん( • ̀ω•́  )大分・福岡の皆さん好きやけん  </w:t>
      </w:r>
    </w:p>
    <w:p>
      <w:r>
        <w:t>.</w:t>
        <w:br/>
        <w:t>.</w:t>
        <w:br/>
        <w:t>.</w:t>
        <w:br/>
        <w:t>.</w:t>
        <w:br/>
        <w:t>皆さんお久しぶりです(´･ω･`)</w:t>
        <w:br/>
        <w:t>お久しぶりになっちゃって</w:t>
        <w:br/>
        <w:t>ごめんなさい。</w:t>
        <w:br/>
        <w:t>.</w:t>
        <w:br/>
        <w:t>.</w:t>
        <w:br/>
        <w:t>.</w:t>
        <w:br/>
        <w:t>.</w:t>
        <w:br/>
        <w:t>さてさて前回の記事でくいずを</w:t>
        <w:br/>
        <w:t>出していましたが皆さんたくさん</w:t>
        <w:br/>
        <w:t>答えてくれてありがとうございます☆</w:t>
        <w:br/>
        <w:t>.</w:t>
        <w:br/>
        <w:t>.</w:t>
        <w:br/>
        <w:t>.</w:t>
        <w:br/>
        <w:t>いろんな回答があってなかなか</w:t>
        <w:br/>
        <w:t>面白かったです‼うふふ。</w:t>
        <w:br/>
        <w:t>.</w:t>
        <w:br/>
        <w:t>.</w:t>
        <w:br/>
        <w:t>.</w:t>
        <w:br/>
        <w:t>.</w:t>
        <w:br/>
        <w:t>くいずの正解は岩瀬でした♡</w:t>
        <w:br/>
        <w:t>岩瀬の口元のほくろせくしー</w:t>
        <w:br/>
        <w:t>.</w:t>
        <w:br/>
        <w:t>.</w:t>
        <w:br/>
        <w:t>.</w:t>
        <w:br/>
        <w:t>.</w:t>
        <w:br/>
        <w:t>なかなかあってる人が多くて</w:t>
        <w:br/>
        <w:t>びっくりです。口元だけでも</w:t>
        <w:br/>
        <w:t>分かるんですね(`･ω･´)</w:t>
        <w:br/>
        <w:t>.</w:t>
        <w:br/>
        <w:t>.</w:t>
        <w:br/>
        <w:t>.</w:t>
        <w:br/>
        <w:t>.</w:t>
        <w:br/>
        <w:t>そうそうそして昨日と今日は</w:t>
        <w:br/>
        <w:t>乃木坂ってどこ⁈の収録で</w:t>
        <w:br/>
        <w:t>大分と福岡にいってました‼いぇい</w:t>
        <w:br/>
        <w:t>.</w:t>
        <w:br/>
        <w:t>.</w:t>
        <w:br/>
        <w:t>.</w:t>
        <w:br/>
        <w:t>.</w:t>
        <w:br/>
        <w:t>大分の皆さんにご挨拶と</w:t>
        <w:br/>
        <w:t>『おいでシャンプー』の告知を</w:t>
        <w:br/>
        <w:t>してきました(`･ω･´)ぱちぱち</w:t>
        <w:br/>
        <w:t>そこで『おいでシャンプー』に</w:t>
        <w:br/>
        <w:t>ちなんでシャンプーを配って</w:t>
        <w:br/>
        <w:t>きちゃいましたーーー。w</w:t>
        <w:br/>
        <w:t>.</w:t>
        <w:br/>
        <w:t>.</w:t>
        <w:br/>
        <w:t>.</w:t>
        <w:br/>
        <w:br/>
        <w:t>.</w:t>
        <w:br/>
        <w:t>.</w:t>
        <w:br/>
        <w:t>.</w:t>
        <w:br/>
        <w:t>あたし達の写真入り～♡</w:t>
        <w:br/>
        <w:t>.</w:t>
        <w:br/>
        <w:t>.</w:t>
        <w:br/>
        <w:t>.</w:t>
        <w:br/>
        <w:t>わざわざ遠くからきてくれた方とか</w:t>
        <w:br/>
        <w:t>ありがとうございました‼</w:t>
        <w:br/>
        <w:t>ゆったん推しです♡で声掛けて</w:t>
        <w:br/>
        <w:t>くれた方本当に嬉しかったです。</w:t>
        <w:br/>
        <w:t>.</w:t>
        <w:br/>
        <w:t>.</w:t>
        <w:br/>
        <w:t>.</w:t>
        <w:br/>
        <w:t>そしてそして。なんといっても</w:t>
        <w:br/>
        <w:t>四の型( • ̀ω•́  )✧ ww</w:t>
        <w:br/>
        <w:t>乃木どこ⁈見てくれてるんですね。</w:t>
        <w:br/>
        <w:t>めちゃくちゃ嬉しいです‼</w:t>
        <w:br/>
        <w:t>喜んでやりました♡きゃあ</w:t>
        <w:br/>
        <w:t>.</w:t>
        <w:br/>
        <w:t>.</w:t>
        <w:br/>
        <w:t>.</w:t>
        <w:br/>
        <w:t>.</w:t>
        <w:br/>
        <w:t>ちょっと～ちょっと～♡</w:t>
        <w:br/>
        <w:t>.</w:t>
        <w:br/>
        <w:t>.</w:t>
        <w:br/>
        <w:t>.</w:t>
        <w:br/>
        <w:t>.</w:t>
        <w:br/>
        <w:t>.</w:t>
        <w:br/>
        <w:t>九州の方って皆さん優しくて♡ぽ</w:t>
        <w:br/>
        <w:t>いろんなもの差し入れ頂きました</w:t>
        <w:br/>
        <w:t>どれもこれもどれも美味しくて</w:t>
        <w:br/>
        <w:t>九州に住みたい‼w</w:t>
        <w:br/>
        <w:t>.</w:t>
        <w:br/>
        <w:t>.</w:t>
        <w:br/>
        <w:t>.</w:t>
        <w:br/>
        <w:t>.</w:t>
        <w:br/>
        <w:t>せいたんが大分らぶなのも</w:t>
        <w:br/>
        <w:t>分かる( • ̀ω•́  )✧どや。</w:t>
        <w:br/>
        <w:t>.</w:t>
        <w:br/>
        <w:t>.</w:t>
        <w:br/>
        <w:t>.</w:t>
        <w:br/>
        <w:t>.</w:t>
        <w:br/>
        <w:t>また大分や福岡行くって</w:t>
        <w:br/>
        <w:t>約束したのでまた行きますね☆kr</w:t>
        <w:br/>
        <w:t>.</w:t>
        <w:br/>
        <w:t>.</w:t>
        <w:br/>
        <w:t>.</w:t>
        <w:br/>
        <w:t>.</w:t>
        <w:br/>
        <w:t>ゆびきりげんまん( • ̀ω•́  )うん</w:t>
        <w:br/>
        <w:t>.</w:t>
        <w:br/>
        <w:t>.</w:t>
        <w:br/>
        <w:t>.</w:t>
        <w:br/>
        <w:t>.</w:t>
        <w:br/>
        <w:br/>
        <w:t>.</w:t>
        <w:br/>
        <w:t>.</w:t>
        <w:br/>
        <w:t>.</w:t>
        <w:br/>
        <w:t>頂いたおはぎ。美味しいよーー(´Д` )</w:t>
        <w:br/>
        <w:t>.</w:t>
        <w:br/>
        <w:t>.</w:t>
        <w:br/>
        <w:t>.</w:t>
        <w:br/>
        <w:t>.</w:t>
        <w:br/>
        <w:t>.</w:t>
        <w:br/>
        <w:t>.</w:t>
        <w:br/>
        <w:t>じゃーーんぼさいず。</w:t>
        <w:br/>
        <w:t>.</w:t>
        <w:br/>
        <w:t>.</w:t>
        <w:br/>
        <w:t>.</w:t>
        <w:br/>
        <w:t>.</w:t>
        <w:br/>
        <w:t>.</w:t>
        <w:br/>
        <w:t>大分・福岡の皆さん2日間</w:t>
        <w:br/>
        <w:t>ありがとうございました。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