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やつと出来ました＼(^o^)／わい</w:t>
      </w:r>
    </w:p>
    <w:p>
      <w:r>
        <w:t>皆さん〜こんばんわ((((；ﾟДﾟ)))))))</w:t>
        <w:br/>
        <w:br/>
        <w:t>とか言いながらまいやんちゃんに食べられそうになってます。((((；ﾟДﾟ)))))))</w:t>
        <w:br/>
        <w:br/>
        <w:t>今日はまいやんちゃんに食べられそうwwになりながらこのままBlogを更新していきます</w:t>
        <w:br/>
        <w:br/>
        <w:br/>
        <w:t>あ、そーだーだBlog全然更新してなくてごめんなさい((((；ﾟДﾟ)))))))</w:t>
        <w:br/>
        <w:br/>
        <w:t>あたしね、最近携帯を変えてずっとずっとBlogの書き方が分からなかったんです((((；ﾟДﾟ)))))))(機会音痴とかじゃないからねw)</w:t>
        <w:br/>
        <w:br/>
        <w:br/>
        <w:br/>
        <w:t xml:space="preserve">心配させてちゃったりしてたらごめんなさい☆( ´ω´) </w:t>
        <w:br/>
        <w:br/>
        <w:br/>
        <w:br/>
        <w:t>そんな、あたしはまいやんちゃんとお泊りしました〜( ´・ω・) いぇい</w:t>
        <w:br/>
        <w:br/>
        <w:br/>
        <w:t>まいやんちゃんがいきなりお尻のはみ肉気持ちいいよ〜とか言って触らせてきたんですよ</w:t>
        <w:br/>
        <w:br/>
        <w:br/>
        <w:t>*･゜ﾟ･*:.｡..｡.:*･'(*ﾟ▽ﾟ*)'･*:.｡. .｡.:*･゜ﾟ･*わおわおわおわお〜</w:t>
        <w:br/>
        <w:br/>
        <w:br/>
        <w:t>あたしが触ったんじゃなくて、まいやんちゃんが触らせてきたんです♡ww</w:t>
        <w:br/>
        <w:br/>
        <w:br/>
        <w:t>あ、ちなみに今回は一緒に寝てないから布団と寝相の件は心配いりませんよ☆＊(それにあたしは寝相悪くないぞw)</w:t>
        <w:br/>
        <w:br/>
        <w:br/>
        <w:t>そしてそしてパジャマの写真をやっと撮れたのでupしちゃいます♪</w:t>
        <w:br/>
        <w:br/>
        <w:br/>
        <w:t>じゃんじゃん＊kr</w:t>
        <w:br/>
        <w:br/>
        <w:br/>
        <w:br/>
        <w:br/>
        <w:br/>
        <w:br/>
        <w:t>それでは、まいやんちゃんに食べられちゃうので〜きゃあ</w:t>
        <w:br/>
        <w:br/>
        <w:br/>
        <w:br/>
        <w:br/>
        <w:t>たんたんたん ゆったんたん</w:t>
        <w:br/>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