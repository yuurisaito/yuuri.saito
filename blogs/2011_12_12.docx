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握手う〜すきやあ〜☆ﾓｰﾀｰｼｮｰ&lt;img class="emoticon heart02" src="http://blog.nogizaka46.com/photos/icon/heart02.gif" alt="heart02" /&gt;</w:t>
      </w:r>
    </w:p>
    <w:p>
      <w:r>
        <w:br/>
        <w:br/>
        <w:t>皆さん こんにちわーとこんばんわー(´^ω^`)との区切りは大切!</w:t>
        <w:br/>
        <w:br/>
        <w:t>そんなこと言いつつ、昨日の東京ﾓｰﾀｰｼｮｰでこんばんわーって言ってしまいましたw</w:t>
        <w:br/>
        <w:br/>
        <w:t>そんな ゆったんのﾌﾞﾛｸﾞです☆</w:t>
        <w:br/>
        <w:br/>
        <w:t>はい東京ﾓｰﾀｰｼｮｰのｲﾍﾞﾝﾄ来てくださった方、お家で応援してくれた方のおかげでｸﾞﾗﾝﾂｰﾘｽﾓ車ﾊﾞﾄﾙ</w:t>
        <w:br/>
        <w:br/>
        <w:t>赤ﾁｰﾑ(さゆりんご･ゆったん･みさみさ･みなみ) が勝つことが出来ました♪</w:t>
        <w:br/>
        <w:br/>
        <w:t>いえい!ゆみ姉は罰ｹﾞｰﾑでﾌﾗﾌｰﾌﾟしていましたね←wあたしは出来ないんですが</w:t>
        <w:br/>
        <w:br/>
        <w:t>わいわい☆握手の時は楽し過ぎて顔がにやけっぱなしでした</w:t>
        <w:br/>
        <w:t>いっぱい応援ﾒｯｾｰｼﾞありがとうございますいろんなお話が出来てすごい幸せです</w:t>
        <w:br/>
        <w:t>ゆったんが1推しだよ〜なんて照れちゃうじゃないですか (´･ω･`)</w:t>
        <w:br/>
        <w:br/>
        <w:t>でも、すっごく嬉しいんですそれではまた次のｲﾍﾞﾝﾄでまたお会いしましょうね☆</w:t>
        <w:br/>
        <w:br/>
        <w:t>さて、問題です!</w:t>
        <w:br/>
        <w:br/>
        <w:t>あたしは今どこにいるでしょうか?</w:t>
        <w:br/>
        <w:t>あててあてて♪</w:t>
        <w:br/>
        <w:t>ﾋﾝﾄ:あたしの大好きな場所です☆kr</w:t>
        <w:br/>
        <w:t>それでは握手会の時に隣だったかなりんとうふ</w:t>
        <w:br/>
        <w:br/>
        <w:br/>
        <w:t>ばいたん。たんたんたん ゆったんたん</w:t>
        <w:br/>
        <w:br/>
        <w:br/>
        <w:t>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