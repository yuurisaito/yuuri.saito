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いじったんこと、斉藤優里ですw</w:t>
      </w:r>
    </w:p>
    <w:p>
      <w:r>
        <w:br/>
        <w:br/>
        <w:br/>
        <w:t>みなさん、いじったんのお時間ですよ〜るんるんるんるん</w:t>
        <w:br/>
        <w:br/>
        <w:br/>
        <w:br/>
        <w:t>昨日はあたし達がCMキャラクターとなっている(´^o^｀)</w:t>
        <w:br/>
        <w:br/>
        <w:t>meiji手づくりチョコレートさんのTVCMの記者会見があったよ☃</w:t>
        <w:br/>
        <w:br/>
        <w:br/>
        <w:br/>
        <w:t>何かもう写真もUPされてるみたいで早いわ〜(´^o^｀)</w:t>
        <w:br/>
        <w:br/>
        <w:br/>
        <w:br/>
        <w:t>そしてそこでファーストシングルぐるぐるカーテンをお披露目させていただきました＊衣装がなんとロングワンピースだと思いきや後ろがばっくり‼</w:t>
        <w:br/>
        <w:br/>
        <w:br/>
        <w:br/>
        <w:t>とwwここで写メを載せるとこだけどあいにく後ろ姿の写真を撮り忘れてしまいました(´•Д•` )う。</w:t>
        <w:br/>
        <w:br/>
        <w:br/>
        <w:t>あー皆さんにお見せしたかった〜</w:t>
        <w:br/>
        <w:br/>
        <w:t>めちゃくちゃ斬新ですよね⁈wなんて共感したかったのに←</w:t>
        <w:br/>
        <w:br/>
        <w:br/>
        <w:t>そしてびっくりがもう一つ♡</w:t>
        <w:br/>
        <w:t>その記事がYahooトップに載りました～！</w:t>
        <w:br/>
        <w:br/>
        <w:br/>
        <w:t>いやん。嬉しすぎる(´^O^｀)多くのかたに乃木坂46を興味持ってもらい感謝です。</w:t>
        <w:br/>
        <w:br/>
        <w:br/>
        <w:br/>
        <w:br/>
        <w:br/>
        <w:br/>
        <w:br/>
        <w:br/>
        <w:br/>
        <w:t>皆さん今年のバレンタイン♡は大切なあの人に手づくりしてみてね。</w:t>
        <w:br/>
        <w:br/>
        <w:br/>
        <w:br/>
        <w:br/>
        <w:t>あ、あ、あ、(´•Д•` )</w:t>
        <w:br/>
        <w:br/>
        <w:br/>
        <w:br/>
        <w:t>もちろん、大切なあの人を</w:t>
        <w:br/>
        <w:br/>
        <w:br/>
        <w:t>ゆったんにしてもいいんだからね( ´•ω•｀) てれてれ//</w:t>
        <w:br/>
        <w:br/>
        <w:br/>
        <w:t>そしてその後にレコーディングがあって待ち時間があってここでいじったん‼発揮しようと思って周りを見渡すと〜</w:t>
        <w:br/>
        <w:br/>
        <w:br/>
        <w:br/>
        <w:br/>
        <w:t>あれあれあれあれ？</w:t>
        <w:br/>
        <w:br/>
        <w:br/>
        <w:br/>
        <w:br/>
        <w:t>じーーーーーーーー。</w:t>
        <w:br/>
        <w:br/>
        <w:br/>
        <w:br/>
        <w:br/>
        <w:br/>
        <w:br/>
        <w:t>見つめ合い⁈いや。あたしが見つめてるだけ←</w:t>
        <w:br/>
        <w:br/>
        <w:br/>
        <w:br/>
        <w:br/>
        <w:t>あれあれあれあれ？</w:t>
        <w:br/>
        <w:br/>
        <w:br/>
        <w:br/>
        <w:t>そしてあたしが見てる間に 目覚めてくれませんでした(´:Д:` )とっても残念ww</w:t>
        <w:br/>
        <w:br/>
        <w:br/>
        <w:br/>
        <w:t>むしろ、せいらりんはきっとこの写メを撮られたことに気付いてないです(´:Д:` )</w:t>
        <w:br/>
        <w:br/>
        <w:br/>
        <w:br/>
        <w:t>そして載せられたことも←ww</w:t>
        <w:br/>
        <w:br/>
        <w:br/>
        <w:br/>
        <w:t>せいらりん。このブログ見たらきっとびっくりするだろうな〜☆</w:t>
        <w:br/>
        <w:br/>
        <w:br/>
        <w:t>それではおーやーすーみー。</w:t>
        <w:br/>
        <w:br/>
        <w:t>お団子はやっぱり、</w:t>
        <w:br/>
        <w:br/>
        <w:br/>
        <w:t>きなことみたらしーー!!たん</w:t>
        <w:br/>
        <w:br/>
        <w:br/>
        <w:br/>
        <w:t>たんたんたん  ゆったんたん</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