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これを着ればサッカーなんてドヤ。( • ̀ω•́  )Part２</w:t>
      </w:r>
    </w:p>
    <w:p>
      <w:r>
        <w:t>...こんばんたん(｡･ω･)たん...昨日はあたしかなりやらかしてたwぶろぐのね、タイトルねwうん、分かってるよ(´;ω;`)w..ごめんなさい‼タイトル忘れてましたw...ツッコミが以外に少なかったけど皆さんきずかなかったんですね⁈( • ̀ω•́  )✧ドヤ...はい、ごめんなさい。←皆さんきずきますよね(´;ω;`)優しさで触れなかったんですよね(´;ω;`)う...あーおちょっこちょい。とか治したいーーー(´;ω;`)わー...でね昨日のタイトルを今発表するなら『これを着ればサッカーなんて( • ̀ω•́  )ドヤ。』でした。ドヤ。....なかなか良いタイトル。うん。...ちなみに今日のタイトルだってねw....ORICONSTYLEさんでインタビューをあたし受けました♡ピンクの衣装で撮っているので良かったら見てみてください(ヽ´ω`).....あ、やっぱりゆったん推しは絶対見るしか(ヽ´ω`)♡...見てくれないと怒るしか(ヽ´ω`)ん。....はい。昨日からの引き続きたんたんのきゅーあんどえーこーなー。....拍手しないと怒るしか(ヽ´ω`)ん。...ぱちぱちーーー。♡....Q.まいやんといつも何話してる？..A.えーくだらない時は本当に下らなかったりー今日はダイエットと半身浴の関係について喋りましたw....Q.好きな季節はいつですか？..A.春がすき♡ぽかぽか。晴れだとなおさらrnrn。....Q.ゆったんは衝動買いとかするの？それともよーく考える？..A.あたしめっちゃ衝動買いちゃん☆w最近はね、ちゃんと自分を制御してるの(´;ω;`)wでも前は一日に5万とか使ったりしちゃったことも(´;ω;`)んー....Q.ゆうちゃんはどーしてそんなにかわいいんですか？かわいいゆうちゃんは他に好きなアイドルグループとか注目しているアイドルいますか？..A.いやいや、あたしは可愛くないんですよ(´Д` )うえでもこの前共演させていただいたぱすぽ☆さんは優しかったしとても面白かったです‼見習うことがいっぱいです‼はい....Q.弟さんはやっぱゆったん推し？..A.聞いてみたら、まいまい推しでした(^ω^)nyまいまい可愛いいもん(^ω^)ny....Q.『キットカット』のチョコの話で...(笑)二つにつながっていると思いますが(普通のやつ)半分に折ってから食べますか？それともそのまま食べますか？..A.えーそのまま食べるなんて考えたこともなかったな(´Д` )わお半分に折ってから食べます‼mgmg....Q.このまえ写メできてるやつ部屋着？それもしや乃木坂のジャージだよね？♪..A.お団子の時のかな？ん、部屋着じゃないよー(´;ω;`)乃木ジャーだもん♡名前入りだもん♡あげないもん♡ww....Q.ディズニーで好きなアトラクションは？..A.ランドだったらスプラッシュマウンテン☆kr、フィルハーマジック☆krシーだったら、インディージョーンズ☆krタワーオブテラー☆kr..タワーオブテラーLevel13になってから行けてない(´;ω;`)わー行きたい行きたい。ダッフィーバレンタインになってるの可愛い♡一目惚れ♡わーディズニー行きたいのー♡....Q.握手会でゆったんとわちゃわちゃしたいけどできますか(｡･ω･｡)？←..A.わちゃわちゃ？やたやた1000%出来ますよ(ヽ´ω`)わちゃ大好き。わちゃしよう‼......今日の夢はディズニーに行く夢に決定ーーー(ヽ´ω`)ん。...皆さん一緒にいくーー？わー...じゃあ、たんの夢に出て来てねー♡.. ...ゆったん。ななみん。すきー........_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