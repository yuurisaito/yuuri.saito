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超絶可愛い永島聖羅。超絶騒いだ握手会。</w:t>
      </w:r>
    </w:p>
    <w:p>
      <w:r>
        <w:t xml:space="preserve">. ..こんばんたーーん(´;ω;`)今日は5/19名古屋全握でもありせいらりんの誕生日です。やた...らりん18才のお誕生日おめでとう‼あたしと一緒wこれからもらりんのくしゃくしゃ笑顔で癒してください☆すきー...実はステージでサプライズをしてケーキの登場。皆さんとメンバーでお祝いをさせて頂きました‼....せいらりんが泣いちゃって(´;ω;`)せいらりんいっぱいいっぱいありがとう。すごく感謝してるよ？...良い1日になったよね⁈きっと。....そして「ハウス！」初披露。振りが可愛い♡と好評ですごく嬉しいです(´･ω･`)...でも、振りを若干間違えてしまって悔しいです。そして皆さんからの指摘wう。...抽選会もあったしーーーー(´;ω;`)あたしあれのくじ引くほうやりたかったな(´;ω;`)うどろどろどろどろ～ってあたしじゃダメなのかーーーーー....あたしの体調管理が悪く喉の調子があまりよくなくて心配かけてしまってごめんなさい(´;ω;`)でも、大丈夫です‼‼握手会の時あんな跳ねてたでしょ？w....実際テンションが上がればそんなこと気にならないのですと実感した一日でした( • ̀ω•́  )✧ドヤ...それでは最後になってしまいましたが名古屋にいったら毎回会いにきてくれるかた。わざわざ遠征までして会いにきてくれるかた。本当にありがとうございます‼...皆さんと握手が出来て心から嬉しいって思います( • ̀ω•́  )こんなにも応援してくれて。ただただ感謝の気持ちを握手会ぐらいでしか言葉で伝えることが出来ないのですが。....今日は楽しい一日なったでしょうか？なってくれてるといいな(´･ω･`)....最後になっちゃったけどまりかとひなちまMCおつかれさま。....それでは、さよならりん..........たんたんたん ゆったんたん......._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