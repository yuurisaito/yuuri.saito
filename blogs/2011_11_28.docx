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ﾘｸｴｽﾄされた....あの写真?!でん</w:t>
      </w:r>
    </w:p>
    <w:p>
      <w:r>
        <w:br/>
        <w:br/>
        <w:t>口の中に口内炎が6個!!!</w:t>
        <w:br/>
        <w:t>口が荒れ荒れ、いたいいたいのゆったんん♪(※でも、めっちゃくちゃ元気だからご安心ください。)</w:t>
        <w:br/>
        <w:br/>
        <w:t>お昼から今まで雑誌の撮影などしていました(´ω｀)</w:t>
        <w:br/>
        <w:t>良い顔でとれてるといいな☆うんうんうん。</w:t>
        <w:br/>
        <w:t>あB.L.Tさんの写真ｺﾝﾌﾟﾘｰﾄしてくれた方が数名いるみたいで、んーもー</w:t>
        <w:br/>
        <w:br/>
        <w:br/>
        <w:t>びっくり〜 (´ﾟωﾟ`)</w:t>
        <w:br/>
        <w:br/>
        <w:t>でもでも、めちゃくちゃ嬉し過ぎます。本当にそんなｺﾝﾌﾟまでさせちゃうなんてありがとうございます。</w:t>
        <w:br/>
        <w:t>それほど皆さん B.L.Tさん買って頂いてるなんて</w:t>
        <w:br/>
        <w:br/>
        <w:t>それにもっーーーーとびっくりなのは、</w:t>
        <w:br/>
        <w:br/>
        <w:t>直筆を当てた方があたしにｺﾒﾝﾄくれたことです〜(;o;)</w:t>
        <w:br/>
        <w:br/>
        <w:t>きゃああああ〜わざわざｺﾒﾝﾄくれるなんて嬉しいかぎりです</w:t>
        <w:br/>
        <w:br/>
        <w:t>そんな写真を当ててくれる皆さんのために写りとか表情とかもっと勉強して素敵なゆったんをお届けしなくては。</w:t>
        <w:br/>
        <w:br/>
        <w:t>本当にB.L.Tさんを買ってくれた皆さんありがとうございますこれからも皆さんの期待に答えられるように成長していきたいです。</w:t>
        <w:br/>
        <w:br/>
        <w:br/>
        <w:t>それに30日のｲﾍﾞﾝﾄ当たった方たくさんいるみたいで楽しみです☆</w:t>
        <w:br/>
        <w:br/>
        <w:t>皆さんもあたし達に早く会いたいかもしれませんがあたしのが早く皆さんに</w:t>
        <w:br/>
        <w:t>会いたいよ〜〜〜(`ﾟωﾟ´)</w:t>
        <w:br/>
        <w:t>んー今からdkdk☆そして待ちきれないっ!w</w:t>
        <w:br/>
        <w:br/>
        <w:t>早く早く♪あたしのとこにあいにきーーーて</w:t>
        <w:br/>
        <w:t>それにぶろぐに毎回、ｺﾒﾝﾄくれるかたも何回も何回も読み返してますよﾆﾔﾆﾔしながら〜。ｱﾄﾞﾊﾞｲｽくれたりとか励ましてもらったり質問されたりあたしは恵まれてますね</w:t>
        <w:br/>
        <w:br/>
        <w:t>あたしもゆったんを推してて良かった〜って思ってもらえるような立派な人になります☆</w:t>
        <w:br/>
        <w:br/>
        <w:br/>
        <w:br/>
        <w:t>※ｺﾒﾝﾄ必ず返すから気長に待っててくださいごめんなさ〜い</w:t>
        <w:br/>
        <w:t>たんたんたん ゆったんたん。</w:t>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