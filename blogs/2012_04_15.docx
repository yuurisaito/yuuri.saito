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21歳のだぶるーーをまとめる18歳とはあたしだ(´・ω・´）</w:t>
      </w:r>
    </w:p>
    <w:p>
      <w:r>
        <w:t>....こんばんたーーん♡....今日はおいでシャンプーとか制服などで写真撮影してきました。この写真はきっとHPとかに使われるらしい( • ̀ω•́  )らしい....うん、何でらしいなの⁈ってw何かねーいっぱい撮ったから分からないんだよね。うんー。...その待ち時間中に21歳どうしの2人がわちゃわちゃしてたのでTHE 乱入ーーーーーww....由美子をまいまいと弄ったりその結果ね←kr....あたしの手玉なのだ‼うふ....2人も結構すんなり入ってるのが可愛い( • ̀ω•́  )✧....そして皆さんにご報告が‼あたしにもついに乃木坂浪漫の本が回ってきました( • ̀ω•́  )✧やたー....まだまだ内容とかは言えないんですし撮影もしてないのですが嬉しくて報告しちゃいました♡きゃあ....滑舌良く‼頑張るので良かったら見てくださいw...あと昨日のぶろぐのお手紙の宛先を載せ忘れちゃって(´;ω;`)いやいや、つっこんでほしかった訳じゃないんですよ⁈w...んーーーこちらになります‼.〒102-8353 東京都千代田区六番町4番地5「乃木坂46運営事務局」宛.あとあたしの名前を入れてくれれば分かりやすいです‼....本当に毎回のコメントやお手紙ありがとうございます♡最近は暇さえあればコメントばっかり読んでます(´･ω･`).....あ、言っちゃった言っちゃった(´･ω･`)恥ずかしい。.....毎回nynyしちゃうんだから(´･ω･`).....よっしゃあーー世界中の皆さん‼明日も大切に過ごしましょう..  ...世界中の皆さんが幸せでありますように。.....たんたんたん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