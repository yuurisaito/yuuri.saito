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Christmasweek 生駒っち･れなりん･ゆみ姉･あみあみ〜初日ｼｶ♪</w:t>
      </w:r>
    </w:p>
    <w:p>
      <w:r>
        <w:br/>
        <w:br/>
        <w:t>ｻﾝﾀさんですよ♪皆さんのとこに飛んでっちゃいますよう(´ω｀)w</w:t>
        <w:br/>
        <w:br/>
        <w:t>画像粗いの許してw</w:t>
        <w:br/>
        <w:t>♪たんたんたーんたんたんたーんたんたんたんたたーん</w:t>
        <w:br/>
        <w:br/>
        <w:br/>
        <w:t>はい、おはようございますん?ﾌﾞﾛｸﾞ書いてたら朝になっちゃた (´:ω;`)う。</w:t>
        <w:br/>
        <w:br/>
        <w:t>昨日はChristmasweekの握手会と言うことで参加っ☆</w:t>
        <w:br/>
        <w:br/>
        <w:t>整理券貰うために寒い中たくさん待っててくれてありがとうございます</w:t>
        <w:br/>
        <w:br/>
        <w:t>そのせいか、手冷たい方多かったよ〜 (´:ω;`)</w:t>
        <w:br/>
        <w:t>温めてあげたかったのですがあたしも生憎冷え性w</w:t>
        <w:br/>
        <w:br/>
        <w:br/>
        <w:br/>
        <w:t>なので、出来るだけ力強くぎゅってさせて頂きました</w:t>
        <w:br/>
        <w:t>ゆったんぱわーー(`^ω^´)</w:t>
        <w:br/>
        <w:br/>
        <w:br/>
        <w:t>平日なのに 学生さん社会人さんがいっぱい来てくれたことに感謝です びっくり。</w:t>
        <w:br/>
        <w:br/>
        <w:t>ありがとうございます</w:t>
        <w:br/>
        <w:br/>
        <w:t>今日は色んなお話が...いや?!何回も来てくれた方はめちゃめちゃ濃い話になったような〜ww</w:t>
        <w:br/>
        <w:br/>
        <w:t>ゆみ姉が『間違いなくあたしが一番楽しんでました』ってﾌﾞﾛｸﾞに書いてあったけど</w:t>
        <w:br/>
        <w:br/>
        <w:t>あたしが1番楽しんでましたよ(`^ω^´)ﾄﾞﾔ</w:t>
        <w:br/>
        <w:br/>
        <w:br/>
        <w:br/>
        <w:t>ﾌﾟﾚｾﾞﾝﾄにお手紙たっぷりありがとうございます きゅん</w:t>
        <w:br/>
        <w:t>可愛いものばっかだよ〜全部使うからね♪</w:t>
        <w:br/>
        <w:br/>
        <w:br/>
        <w:t>いや〜あたし握手会、乃木坂で1番ｽｷな自信あります本当にそれぐらい楽しみましたもん(´^ω^`)</w:t>
        <w:br/>
        <w:br/>
        <w:t>今回来れなかった方もいつか会えること楽しみにしてます落ち込まないで(´:ω;`)</w:t>
        <w:br/>
        <w:br/>
        <w:t xml:space="preserve">25日また来るね!とか何人もの方に言われたのですが </w:t>
        <w:br/>
        <w:br/>
        <w:t>ごめんなさい〜(´:ω;`)あたしその日いないんですよ。</w:t>
        <w:br/>
        <w:br/>
        <w:t>って言った瞬間の皆さんのがっかりした顔が忘れられません(´Д`)</w:t>
        <w:br/>
        <w:br/>
        <w:t>あたしはいないのですが、25日たくさんﾒﾝﾊﾞｰがいるので良かったら行ってみてください</w:t>
        <w:br/>
        <w:t>きっととびっきりの笑顔で迎えてくれますよるん</w:t>
        <w:br/>
        <w:br/>
        <w:br/>
        <w:br/>
        <w:t>あたしも行きたかったな</w:t>
        <w:br/>
        <w:br/>
        <w:t>(´･ω･`)</w:t>
        <w:br/>
        <w:br/>
        <w:br/>
        <w:br/>
        <w:t>それでは最後にﾘｸｴｽﾄの多かった私服を公開(;o;)</w:t>
        <w:br/>
        <w:br/>
        <w:t>全然ｵｼｬﾚじゃないので。w</w:t>
        <w:br/>
        <w:br/>
        <w:t>はい!</w:t>
        <w:br/>
        <w:br/>
        <w:br/>
        <w:br/>
        <w:t>こんな感じです(´ω｀)</w:t>
        <w:br/>
        <w:br/>
        <w:t>ちなみに昨日のやつです(´ω｀)</w:t>
        <w:br/>
        <w:br/>
        <w:br/>
        <w:t>上着はちゃんと着てたよ?w</w:t>
        <w:br/>
        <w:br/>
        <w:t>それじゃあーまたあとで</w:t>
        <w:br/>
        <w:br/>
        <w:t>たんたんたん ゆったんたん</w:t>
        <w:br/>
        <w:br/>
        <w:t>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