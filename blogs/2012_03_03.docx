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お風呂ののぞきには注意　まいやんとみさみさがｗわー</w:t>
      </w:r>
    </w:p>
    <w:p>
      <w:r>
        <w:t xml:space="preserve">...今日も1日ご機嫌なゆったん♡皆さんも1日ご機嫌でしたか？あたしがご機嫌ななめ(´;ω;`)なーんていう日はココア飲めない日ぐらいなんですけどね(´;ω;`)ww...今日は明日のイベントのためにみっちーーーーーーり‼ダンスの練習したよ☆rn....え？明日(´°д°`)なんだっけ？なんて言う人いないですよね？w...そうなんです。明日はよみうりランドで全国握手会ですよ皆さん(´°д°`)...あたしはもう、dkdk♡しかもこんな広い会場を用意してくれるなんて感謝です。パフォーマンスもおっきく踊っていっぱい皆さんに伝えたいな(´･ω･`)きゅん...いっぱい。ゆったんのこと見てくれますか？♡...んーいっぱい見てくれたあとはゆったんといっぱい握手してください(´･ω･`)ぎゅー...あ、握手のペアはみさみさ～。今日はねーレッスンの合間にみさみさにお尻を触られた(´･ω･`)わ...触るのは慣れてても触られるのは慣れてないよあたし(´°д°`)wびっくりしたんだからーもー。w....みさみさのお尻を触ろうとしたらみさみさは自らお尻を差し出してくれました\(°Д° )/わい...よし！それではたんたんは明日もみさみさのお尻触ろう♡...今日の写メは変顔たっーぷり..まず鼻の下のばしver     のーーーーーん。....すっぽり小指ver.. ...\(°Д° )/わおーーーーーー..それじゃあ、たんたん握手待ってますねーばいたん♡..たんたんたん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