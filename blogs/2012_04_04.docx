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『ちょっと〜』は心を込めて言うものよ(  ω  )</w:t>
      </w:r>
    </w:p>
    <w:p>
      <w:r>
        <w:t>....こんばんたん( • ̀ω•́  )✧昨日は皆さんにたくさん心配をかけてしまいました。ごめんなさい。....焼肉なんですが風邪と雨で電車のダイヤがぼろぼろだったので昨日は辞めてまた今度になりました\(°Д° )/わ....んーー雨と風邪ーーーーー。ちっ。困らせないで( ˘･з･)ちっ。...この悔しい気持ちをwどこにぶつければいいのか。家に帰って唐揚げを2個食べて気持ちを和らげました( • ̀ω•́  )✧....2個じゃ足りないwもっと食べさせろーーーわーーー。.....ま。あっぷるぱいがあったからね←w満足だ( • ̀ω•́  )✧....そーだ！あたしは食べ物の話しが多いなって思われてしまうのでw....ちょっと前にリクエストされてサッカーユニフォームの全身を載せましょ載せましょ( • ̀ω•́  )✧......はい‼んーあれ。w.....全身撮れてないしあたしの後ろでドヤ( • ̀ω•́  )✧ってる人がいる‼w.....よし‼もう一回チャレンジだ‼.......あれ？今度はちゃっかりどころじゃなくてばっちりだよ‼しかも甘えてる♡わーい....みさみさっちーべたべたん♡....今度はみさみさっちに浮気しようかな←w..いいよね⁈許してくれ～みんな～w.......ちょっと～♡ちょっと～♡........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