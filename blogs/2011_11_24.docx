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質問ｺｰﾅｰお答え〜♪</w:t>
      </w:r>
    </w:p>
    <w:p>
      <w:r>
        <w:br/>
        <w:t>みなさんこんばんわ〜</w:t>
        <w:br/>
        <w:t>めちゃくちゃ風邪ひいて鼻がｽﾞﾙｽﾞﾙ〜です(´:ω;`)う</w:t>
        <w:br/>
        <w:t>辛いよ〜〜う。</w:t>
        <w:br/>
        <w:t>ﾏｽｸとﾃｨｯｼｭはあたしの相方になりましたう。</w:t>
        <w:br/>
        <w:br/>
        <w:t>みなさんも風邪にならないように注意してください!</w:t>
        <w:br/>
        <w:t>手洗い、うがいは基本☆</w:t>
        <w:br/>
        <w:t>(手洗いうがい毎日してたのにそんなあたしは風邪になりましたww)</w:t>
        <w:br/>
        <w:t>さてさて皆さんからたくさんの質問が来ているので</w:t>
        <w:br/>
        <w:br/>
        <w:t>どどど〜んとお答えしちゃいましょう(´ω｀)</w:t>
        <w:br/>
        <w:t>ぶろぐ毎日かけなくてごめんなさい(;o;)いつも書いてる途中で寝ちゃうんですう。</w:t>
        <w:br/>
        <w:br/>
        <w:t>あ、その前に前回の記事の似顔絵なんですが正解は左→ななみん･左→まいまいでしたっ☆</w:t>
        <w:br/>
        <w:br/>
        <w:t>意外にも分かった方がたくさんいてびっくり(´ﾟωﾟ`)わ。</w:t>
        <w:br/>
        <w:br/>
        <w:t>うんうん、乃木坂らぶな方がたくさんいて嬉しいです〜(´ﾟωﾟ`)わ</w:t>
        <w:br/>
        <w:br/>
        <w:t>それではどど〜ん!おまちかね、Q&amp;Aｺｰﾅｰ</w:t>
        <w:br/>
        <w:br/>
        <w:t>どどどど〜〜〜ん。</w:t>
        <w:br/>
        <w:t>Q.邦楽･洋楽で好きなｱｰﾃｨｽﾄさんは?</w:t>
        <w:br/>
        <w:t>A.洋楽は全然聞かないんですが加藤ﾐﾘﾔさん西野ｶﾅさんなど雰囲気がふんわりしていて可愛いと思います(´ω｀)</w:t>
        <w:br/>
        <w:t>Q.趣味とか好きなことある?</w:t>
        <w:br/>
        <w:t>A.最近はまってることはﾊﾞﾙｰﾝｱｰﾄで色んなものを作ることです今はｳｻｷﾞにﾁｬﾚﾝｼﾞちゅう(´ﾟωﾟ`)</w:t>
        <w:br/>
        <w:br/>
        <w:t>Q.しりーずはお尻とかけてるの?A.あ、これびっくりよあたしでもきずかなかったのに発見した方が多いみたいでw</w:t>
        <w:br/>
        <w:t>なかなか、ゆったんﾌﾞﾛｸﾞ読み込んでますねそこのあなた(´･ω･`)ｷﾗﾘ</w:t>
        <w:br/>
        <w:br/>
        <w:t>Q.ｵｽｽﾒｺｺｱはどこ?ﾐﾙｸｺｺｱはあり?</w:t>
        <w:br/>
        <w:t>A.んーどこのｺｺｱも美味しいですが家にあるのは必ず『Meiji』もとからmilkがもとから入ってるけどあたしはまたmilkいれてもっと濃厚にしちゃいますよ☆</w:t>
        <w:br/>
        <w:br/>
        <w:t>Q.ﾁｬﾚﾝｼﾞ系ｲﾍﾞﾝﾄの出演依頼が来ましたどっちに挑戦しますか?①本物が出るお化け屋敷(九州)②高さ233mからのﾊﾞﾝｼﾞｰ(香港)</w:t>
        <w:br/>
        <w:t>A.どっちも嫌や〜(´:ω;`)だけどやるならﾊﾞﾝｼﾞｰかな本物が出るとかﾀﾞﾒでしょ。お化け屋敷は大の苦手目つぶって友達に捕まるもん。</w:t>
        <w:br/>
        <w:br/>
        <w:t>Q.好きなｱｲﾄﾞﾙ 漫画 ｱﾆﾒは?</w:t>
        <w:br/>
        <w:t>A.ﾗｲﾊﾞﾙだけどAKB48さんがｷﾗｷﾗ輝いててｽｷです</w:t>
        <w:br/>
        <w:t>漫画は〜ｽｲｯﾁｶﾞｰﾙかな。少女漫画なんだけど知ってますか?あとﾀｲﾄﾙ忘れちゃったけど 女の子も男の子も両方 椿っていう名前のやつ。めちゃくちゃきゅんきゅん(´･ω･`)する</w:t>
        <w:br/>
        <w:t>ｱﾆﾒはーんー最近見ないな〜</w:t>
        <w:br/>
        <w:t>んー分かりません。ごめんなさい</w:t>
        <w:br/>
        <w:br/>
        <w:t>Q.どんなｲﾍﾞﾝﾄやりたい?</w:t>
        <w:br/>
        <w:t>A.乃木坂を5ｸﾞﾙｰﾌﾟぐらいに分けてﾌｧﾝの方々も抽選で振り分けて大縄やりたいです(;o;)勝ったｸﾞﾙｰﾌﾟから一緒にご飯食べれるみたいな?</w:t>
        <w:br/>
        <w:t>うんうん、楽しそうﾜｲ</w:t>
        <w:br/>
        <w:br/>
        <w:t>Q.好きな動物･飼いたい動物は?</w:t>
        <w:br/>
        <w:t>A.好きな動物はやっぱりﾜﾝちゃんかな〜あと絵に書いたようなｸﾏ</w:t>
        <w:br/>
        <w:br/>
        <w:t>あたしのﾓｶくん。毎日元気いっぱい〜</w:t>
        <w:br/>
        <w:t>飼いたい動物か〜ん〜猫とかも一時期飼いたいって思ってたかな</w:t>
        <w:br/>
        <w:br/>
        <w:t>よ〜し、それではそろそろこの辺で♪</w:t>
        <w:br/>
        <w:br/>
        <w:t>ばいばい☆また見てね鼻水とまらないよ〜う(´:ω;`)</w:t>
        <w:br/>
        <w:t>たんたんたん ゆったん。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