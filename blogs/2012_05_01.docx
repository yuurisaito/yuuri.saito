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私達じゃなくて私なんだけど？(´;ω;`)</w:t>
      </w:r>
    </w:p>
    <w:p>
      <w:r>
        <w:t>.</w:t>
        <w:br/>
        <w:t>.</w:t>
        <w:br/>
        <w:t>.</w:t>
        <w:br/>
        <w:t>皆さんこんばんたん‼</w:t>
        <w:br/>
        <w:t>さっきNACK5のラジオが</w:t>
        <w:br/>
        <w:t>終ったところです(´･ω･`)</w:t>
        <w:br/>
        <w:t>.</w:t>
        <w:br/>
        <w:t>.</w:t>
        <w:br/>
        <w:t>.</w:t>
        <w:br/>
        <w:t>.</w:t>
        <w:br/>
        <w:t>あたしは初めての生放送だったので</w:t>
        <w:br/>
        <w:t>とても緊張しましたがなんとか</w:t>
        <w:br/>
        <w:t>たくさんのフォローを頂きw</w:t>
        <w:br/>
        <w:t>無事終えることが出来ました☆わーい</w:t>
        <w:br/>
        <w:t>.</w:t>
        <w:br/>
        <w:t>.</w:t>
        <w:br/>
        <w:t>.</w:t>
        <w:br/>
        <w:t>.</w:t>
        <w:br/>
        <w:t>今日のラジオ聞いてもらえたかな？☆</w:t>
        <w:br/>
        <w:t>.</w:t>
        <w:br/>
        <w:t>.</w:t>
        <w:br/>
        <w:t>.</w:t>
        <w:br/>
        <w:t>NACK5のリスナーさん達に</w:t>
        <w:br/>
        <w:t>決めてもらいたいことを</w:t>
        <w:br/>
        <w:t>お願いしたのですが。</w:t>
        <w:br/>
        <w:t>.</w:t>
        <w:br/>
        <w:t>.</w:t>
        <w:br/>
        <w:t>.</w:t>
        <w:br/>
        <w:t>な、な、なんとーーー</w:t>
        <w:br/>
        <w:t>おいでシャンプーが流れてる間だけ</w:t>
        <w:br/>
        <w:t>でもこんなにたくさんのお答えが。</w:t>
        <w:br/>
        <w:t>.</w:t>
        <w:br/>
        <w:br/>
        <w:t>.</w:t>
        <w:br/>
        <w:t>.</w:t>
        <w:br/>
        <w:t>.</w:t>
        <w:br/>
        <w:t>びっくりです‼</w:t>
        <w:br/>
        <w:t>こんなに聞いて下さってる方が</w:t>
        <w:br/>
        <w:t>いるなんてありがとうございます♡</w:t>
        <w:br/>
        <w:t>.</w:t>
        <w:br/>
        <w:t>.</w:t>
        <w:br/>
        <w:t>.</w:t>
        <w:br/>
        <w:t>.</w:t>
        <w:br/>
        <w:t>さてさてあたしがたくさんの</w:t>
        <w:br/>
        <w:t>応募の中から選ばせて頂いたのは</w:t>
        <w:br/>
        <w:t>『アルパカになりたい私達』</w:t>
        <w:br/>
        <w:t>.</w:t>
        <w:br/>
        <w:t>.</w:t>
        <w:br/>
        <w:t>.</w:t>
        <w:br/>
        <w:t>.</w:t>
        <w:br/>
        <w:t>いろんなお題があってどれも</w:t>
        <w:br/>
        <w:t>本当に面白くてとても選ぶのが</w:t>
        <w:br/>
        <w:t>難しかったのですが(´;ω;`)</w:t>
        <w:br/>
        <w:t>.</w:t>
        <w:br/>
        <w:t>.</w:t>
        <w:br/>
        <w:t>.</w:t>
        <w:br/>
        <w:t>なんかぱっ。って目についたので</w:t>
        <w:br/>
        <w:t>選ばせて頂きました。</w:t>
        <w:br/>
        <w:t>んーー面白そう。</w:t>
        <w:br/>
        <w:t>.</w:t>
        <w:br/>
        <w:t>.</w:t>
        <w:br/>
        <w:t>.</w:t>
        <w:br/>
        <w:t>.</w:t>
        <w:br/>
        <w:t>アルパカになりたい私達</w:t>
        <w:br/>
        <w:t>.</w:t>
        <w:br/>
        <w:t>.</w:t>
        <w:br/>
        <w:br/>
        <w:t xml:space="preserve"> </w:t>
        <w:br/>
        <w:t>.</w:t>
        <w:br/>
        <w:t>.</w:t>
        <w:br/>
        <w:t>.</w:t>
        <w:br/>
        <w:t>むしゃむしゃ。</w:t>
        <w:br/>
        <w:t>なりきれた？w</w:t>
        <w:br/>
        <w:t>.</w:t>
        <w:br/>
        <w:t>.</w:t>
        <w:br/>
        <w:t>.</w:t>
        <w:br/>
        <w:t>.</w:t>
        <w:br/>
        <w:t>白菜代用よ。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