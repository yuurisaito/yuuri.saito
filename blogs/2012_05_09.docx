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1位。だなんて(´･ω･`)やったー</w:t>
      </w:r>
    </w:p>
    <w:p>
      <w:r>
        <w:t>.</w:t>
        <w:br/>
        <w:t>.</w:t>
        <w:br/>
        <w:t>.</w:t>
        <w:br/>
        <w:t>こんばんたんー☆kr</w:t>
        <w:br/>
        <w:t>皆さんたぶんもうもう</w:t>
        <w:br/>
        <w:t>知っちゃってるお知らせを。w</w:t>
        <w:br/>
        <w:t>ご報告したいと思います(´･ω･`)</w:t>
        <w:br/>
        <w:t>.</w:t>
        <w:br/>
        <w:t>.</w:t>
        <w:br/>
        <w:t>.</w:t>
        <w:br/>
        <w:t>.</w:t>
        <w:br/>
        <w:t>.</w:t>
        <w:br/>
        <w:t>でん‼どろどろどろどろどろ～×100</w:t>
        <w:br/>
        <w:t>.</w:t>
        <w:br/>
        <w:t>.</w:t>
        <w:br/>
        <w:t>.</w:t>
        <w:br/>
        <w:t>.</w:t>
        <w:br/>
        <w:t>.</w:t>
        <w:br/>
        <w:t>『おいでシャンプー』が</w:t>
        <w:br/>
        <w:t>オリコンウィークリーチャート1位になりました。</w:t>
        <w:br/>
        <w:t>.</w:t>
        <w:br/>
        <w:t>.</w:t>
        <w:br/>
        <w:t>.</w:t>
        <w:br/>
        <w:t>.</w:t>
        <w:br/>
        <w:t>やったぞやったぞ～</w:t>
        <w:br/>
        <w:t xml:space="preserve">皆さんのおかげです。 </w:t>
        <w:br/>
        <w:t>ありがとうございます☆</w:t>
        <w:br/>
        <w:t>.</w:t>
        <w:br/>
        <w:t>.</w:t>
        <w:br/>
        <w:t>.</w:t>
        <w:br/>
        <w:t>.</w:t>
        <w:br/>
        <w:t>実感は？とか聞かれてもあんまり</w:t>
        <w:br/>
        <w:t>浮かばないのも事実ですが、</w:t>
        <w:br/>
        <w:t>今後もがんばっていきたいと</w:t>
        <w:br/>
        <w:t>思います。</w:t>
        <w:br/>
        <w:t xml:space="preserve"> </w:t>
        <w:br/>
        <w:t>.</w:t>
        <w:br/>
        <w:t>.</w:t>
        <w:br/>
        <w:t>前作のがよかった～なんて</w:t>
        <w:br/>
        <w:t>言わせないようにしますから(´;ω;`)</w:t>
        <w:br/>
        <w:t>絶対絶対絶対にーーー。</w:t>
        <w:br/>
        <w:t>.</w:t>
        <w:br/>
        <w:t>.</w:t>
        <w:br/>
        <w:t>.</w:t>
        <w:br/>
        <w:t>.</w:t>
        <w:br/>
        <w:t>これからはもっとより良いものを</w:t>
        <w:br/>
        <w:t>目指すんだ皆で。頑張りますね。</w:t>
        <w:br/>
        <w:t>.</w:t>
        <w:br/>
        <w:t>.</w:t>
        <w:br/>
        <w:t>.</w:t>
        <w:br/>
        <w:t>.</w:t>
        <w:br/>
        <w:t>そして今日はFM FUJIに</w:t>
        <w:br/>
        <w:t>まいやんちゃんとまいまいと</w:t>
        <w:br/>
        <w:t>いってきました☆</w:t>
        <w:br/>
        <w:t>いろんなトークが出来て面白かった～</w:t>
        <w:br/>
        <w:t>.</w:t>
        <w:br/>
        <w:t>.</w:t>
        <w:br/>
        <w:t>.</w:t>
        <w:br/>
        <w:t>.</w:t>
        <w:br/>
        <w:t>.</w:t>
        <w:br/>
        <w:t>聞いてくれてた方いますか？(´･ω･`)</w:t>
        <w:br/>
        <w:t>.</w:t>
        <w:br/>
        <w:t>.</w:t>
        <w:br/>
        <w:t>.</w:t>
        <w:br/>
        <w:t>.</w:t>
        <w:br/>
        <w:t>.</w:t>
        <w:br/>
        <w:t xml:space="preserve">聞いてなかったーなんて </w:t>
        <w:br/>
        <w:t>言ったらたん怒るからね‼wぷん</w:t>
        <w:br/>
        <w:t>.</w:t>
        <w:br/>
        <w:t>.</w:t>
        <w:br/>
        <w:t>.</w:t>
        <w:br/>
        <w:t>現場でまいやんちゃんの腕を</w:t>
        <w:br/>
        <w:t>噛みました。公の場でwいやん</w:t>
        <w:br/>
        <w:t>.</w:t>
        <w:br/>
        <w:t>.</w:t>
        <w:br/>
        <w:t>.</w:t>
        <w:br/>
        <w:t>今日もまいやんちゃんの腕は</w:t>
        <w:br/>
        <w:t>ふわふわでした(´･ω･`)</w:t>
        <w:br/>
        <w:t>噛み心地 ◎</w:t>
        <w:br/>
        <w:t>.</w:t>
        <w:br/>
        <w:t>.</w:t>
        <w:br/>
        <w:t>.</w:t>
        <w:br/>
        <w:t>.</w:t>
        <w:br/>
        <w:t>そして今日はどんどん話の内容が</w:t>
        <w:br/>
        <w:t>変わりますwころころーーー。</w:t>
        <w:br/>
        <w:t>.</w:t>
        <w:br/>
        <w:t>.</w:t>
        <w:br/>
        <w:t>.</w:t>
        <w:br/>
        <w:t>.</w:t>
        <w:br/>
        <w:t>明日5/9はあたしの初の乃木坂浪漫。</w:t>
        <w:br/>
        <w:t>24:53～24:58の間にやるので</w:t>
        <w:br/>
        <w:t>寝たくても寝れない方。</w:t>
        <w:br/>
        <w:t>勉強に飽きた方。</w:t>
        <w:br/>
        <w:t>お仕事に疲れてしまった方。</w:t>
        <w:br/>
        <w:t>ゆったんに興味のある方。w</w:t>
        <w:br/>
        <w:t>.</w:t>
        <w:br/>
        <w:t>.</w:t>
        <w:br/>
        <w:t>.</w:t>
        <w:br/>
        <w:t>.</w:t>
        <w:br/>
        <w:t>はぜひぜひ見てください♡</w:t>
        <w:br/>
        <w:t>.</w:t>
        <w:br/>
        <w:t>.</w:t>
        <w:br/>
        <w:t>.</w:t>
        <w:br/>
        <w:t>そんな浪漫をちょびっとだけ先取り。</w:t>
        <w:br/>
        <w:t>ゆったんぶろぐを見てくれた</w:t>
        <w:br/>
        <w:t>あなたにサービス(´･ω･`)</w:t>
        <w:br/>
        <w:t>.</w:t>
        <w:br/>
        <w:t>.</w:t>
        <w:br/>
        <w:t xml:space="preserve"> </w:t>
        <w:br/>
        <w:t>.</w:t>
        <w:br/>
        <w:t>.</w:t>
        <w:br/>
        <w:t>.</w:t>
        <w:br/>
        <w:t>.</w:t>
        <w:br/>
        <w:t>これでちょっとは見る気に</w:t>
        <w:br/>
        <w:t>なった？(´･ω･`)</w:t>
        <w:br/>
        <w:t>.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