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風邪になんて負けないぞ!</w:t>
      </w:r>
    </w:p>
    <w:p>
      <w:r>
        <w:br/>
        <w:t>こんばんわ〜(´:ω;`)</w:t>
        <w:br/>
        <w:br/>
        <w:t>だいぶ風邪でお騒がせしてます(´:ω;`)皆さん心配してくれてありがとうございます</w:t>
        <w:br/>
        <w:br/>
        <w:t>でも、たくさんの暖かいｺﾒﾝﾄとｺｺｱwwでね。ｴﾈﾙｷﾞｰを</w:t>
        <w:br/>
        <w:br/>
        <w:t>今日は学校もﾚｯｽﾝもお休みして一日中安静にしてたのでお陰様でだいぶ楽になったよ(´:ω;`)</w:t>
        <w:br/>
        <w:br/>
        <w:t>もう少しで元気なゆったんになれるよ〜待っててね♪</w:t>
        <w:br/>
        <w:br/>
        <w:t>あたしたちの特別号B.L.Tは今日届いたみたいですね☆</w:t>
        <w:br/>
        <w:br/>
        <w:br/>
        <w:t>ｻｲﾝ入りとかなかなか貴重(´ω｀)あたしも全員の欲しいくらい。</w:t>
        <w:br/>
        <w:br/>
        <w:br/>
        <w:t>もしかして、あたしの当たった人いますか?</w:t>
        <w:br/>
        <w:t>当たった人が喜んでくれると嬉しいな〜うん。</w:t>
        <w:br/>
        <w:br/>
        <w:br/>
        <w:t>それでは明日のﾚｯｽﾝ♪行けるようにもう1回寝ます(´:ω;`)よし。</w:t>
        <w:br/>
        <w:br/>
        <w:t>風邪に負けないぞ!</w:t>
        <w:br/>
        <w:br/>
        <w:t>おやすみなさい</w:t>
        <w:br/>
        <w:br/>
        <w:t>たんたんたん ゆったんたん。</w:t>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