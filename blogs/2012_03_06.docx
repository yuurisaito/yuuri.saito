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んーーーーー(´・ω・`)んーーーーーーー(´・ω・`)んーー</w:t>
      </w:r>
    </w:p>
    <w:p>
      <w:r>
        <w:t xml:space="preserve">...今日は1日ぽかぽか陽気でしたね‼もう春が来たんだ。きっと☆kr...やったね、やったね(´･ω･`)...と思って結構薄着で出掛けたら夜が結構寒いwwやばいーーー助けてください。...あとインフルが流行してますね(´:Д:` )がーんこの通りゆったんはめっちゃ元気です‼インフルに負けないぞ。....皆さんもきおつけて～あなたを風邪菌が狙ってます(TωT)じ...うようようよ。...レッスンの途中に予防のためにまいやんちゃんと手を洗いにいったんだよ‼....簡単に洗ってたら手首まで洗いなさい(っ`;ω;´c)って言われてしまった。う...皆さんも手首まで洗いましょ♡....たんが見てますからね(TωT)じw....はい。それではたんたんのきゅーあんどえーこーなーだよ。もはやお決まり♡やたやた....Q.ゆったんは料理できないみたいなこと前言ってたけどチョコとかお菓子作りとかはできるの？(^_^)..A.んー、チーズケーキとかマフィンとかは作れるんだよー。こうみえてお菓子は作れるだな！でもクッキーだけ作れない(´;ω;`)....Q.ゆったんは最近自分のことたんたんってら書いてあるけどこう呼んだ方がいい？..A.んー呼び方は何でも嬉しいです‼たんたんってでも呼ばれたことないから嬉しいかもしれないw♡....Q.ゆったんは都道府県やったらどこが1番好きー⁇..A.んーあたしまだ47都道府県いったことないよ(´;ω;`)んーでもきっとどこも素敵なんだろうな。....Q.男性はかっこいい系か可愛い系のどっちが好きですか？(^^). A.難しいな(´;ω;`)んー。どっちも混ざってるような人だと最高かなー☆うん。ツンデレ。でもツンツン過ぎると寂しくなる....Q.お見たて会のときにやったバルーンアートってまだ作ってる？..A.最近は忙しくて作れてません。今度はね鳥とか挑戦してみようかな～って思います‼LET'S....Q.たんたんはたんたんだけに担々麺好きですか？w..A.はい。大好きです♡wらあめん食べに行ったら豚骨か担々麺の2択しかあたしのなかにはありません‼ww....Q.手紙か～俺字汚いんだけど平気かな(^Д^;)？..A.全然そんなの気にならない♪書いてくれるだけでとっても嬉しいです(´･ω･`)宝物。....Q.おしゃれな男の子好きですかー⁇あとどんな格好が好きかも知りたいです(^○^)V..A.わーおしゃれさん素敵です‼見習いたいなーw格好は似合ってればなんでも♡....Q.ゆったんはラグビーしってますか？もし、しってたらしてる人どう思いますか？..A.ラクビーは知ってますよ‼ボール奪い合うやつ。wでもルールとかはまったく(´Д` )う男らしくていいと思います☆筋トレとか頑張ってください‼....よーーーし。ここまでた(´･ω･`)...んーーーーーななせまる。しょっとーー。.. ...ゆうりまるじゃダメ？(´･ω･`)..  ...これはニンジン顏。w........んーーーーニンジンまる‼.....あれ？(´･ω･`)......たんたんたん ゆったんたん......_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