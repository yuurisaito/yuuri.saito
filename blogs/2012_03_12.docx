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食します(´;ω;`)むしゃ</w:t>
      </w:r>
    </w:p>
    <w:p>
      <w:r>
        <w:t>....皆さん久しぶりのおはゆったん♡この挨拶ちゃんと覚えてくれていますかー？(´;ω;`)...そして活用もですよー？w......そしてこれーーーーー!バナナマンさんからの差し入れで頂きました。たまごぷりん。ありがとうございます〜！...よーく見るとたまご殻の中にそのまんまんぷりんがーー\(//Д//)/わ...結構こういう可愛らしいの大好き♡..さすがに卵の殻は持って返らなかったんですけどねww...苺のぷりん食べようと思ってとりにいったら既になくなってる(´;ω;`)...わーーーーとられたーーーー‼乃木坂食べ物の消費早いからなwもっともっと早くいってれば(´;ω;`)...乃木坂暗黙の了解るーる。一、ホールケーキは最前列を確保するべし一、食べたいものにはささっとキープするべし      だなw...ホールケーキは3分かからないし～えお弁当は1番初めにお肉なくなるし～え。....あ、話がそれってしまった(´;ω;`)は....結局あたしは苺を食べれなかったのでかぼちゃぷりんにしたのだーー‼‼.. ..かぼちゃも好きだ‼(´;ω;`).......たんたんたん ゆったんたん......._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