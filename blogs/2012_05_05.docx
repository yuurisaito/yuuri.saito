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幸せを半分ずっこ！</w:t>
      </w:r>
    </w:p>
    <w:p>
      <w:r>
        <w:t>.</w:t>
        <w:br/>
        <w:t>.</w:t>
        <w:br/>
        <w:br/>
        <w:t>.</w:t>
        <w:br/>
        <w:t>.</w:t>
        <w:br/>
        <w:t>これはあたしの心情。</w:t>
        <w:br/>
        <w:t>羨ましいぜちはるw</w:t>
        <w:br/>
        <w:t>.</w:t>
        <w:br/>
        <w:t>.</w:t>
        <w:br/>
        <w:t>.</w:t>
        <w:br/>
        <w:t>.</w:t>
        <w:br/>
        <w:t>.</w:t>
        <w:br/>
        <w:t>最近前髪の調子が素晴らしく</w:t>
        <w:br/>
        <w:t>良くてとても上機嫌のゆったん</w:t>
        <w:br/>
        <w:t>だぞおーーーーーーっ( • ̀ω•́  )</w:t>
        <w:br/>
        <w:t>.</w:t>
        <w:br/>
        <w:t>.</w:t>
        <w:br/>
        <w:t>.</w:t>
        <w:br/>
        <w:t>.</w:t>
        <w:br/>
        <w:t>昨日から大阪にお泊まりして</w:t>
        <w:br/>
        <w:t>今日はあべのキューズモール</w:t>
        <w:br/>
        <w:t>で握手会を。いや、、、、</w:t>
        <w:br/>
        <w:t>わちゃわちゃの会みたいに</w:t>
        <w:br/>
        <w:t>なってたぞ‼‼‼w</w:t>
        <w:br/>
        <w:t>.</w:t>
        <w:br/>
        <w:t>.</w:t>
        <w:br/>
        <w:t>.</w:t>
        <w:br/>
        <w:t>.</w:t>
        <w:br/>
        <w:t>いやいや皆さんもなかなか</w:t>
        <w:br/>
        <w:t>わちゃわちゃ加減で来てたけど</w:t>
        <w:br/>
        <w:t>あたしもかなり皆さんに</w:t>
        <w:br/>
        <w:t xml:space="preserve"> </w:t>
        <w:br/>
        <w:t>『ゆったん跳ねすぎ‼‼』</w:t>
        <w:br/>
        <w:t>『湧きすぎ～』</w:t>
        <w:br/>
        <w:t>.</w:t>
        <w:br/>
        <w:t>.</w:t>
        <w:br/>
        <w:t>とかね。言われてしまった(´-ω-｀)</w:t>
        <w:br/>
        <w:t>.</w:t>
        <w:br/>
        <w:t>.</w:t>
        <w:br/>
        <w:t>.</w:t>
        <w:br/>
        <w:t>.</w:t>
        <w:br/>
        <w:t>.</w:t>
        <w:br/>
        <w:t>.</w:t>
        <w:br/>
        <w:t>ええやないかいっ‼(´-ω-｀)びし</w:t>
        <w:br/>
        <w:t>.</w:t>
        <w:br/>
        <w:t>.</w:t>
        <w:br/>
        <w:t>.</w:t>
        <w:br/>
        <w:t>.</w:t>
        <w:br/>
        <w:t>.</w:t>
        <w:br/>
        <w:t>.</w:t>
        <w:br/>
        <w:t>皆さんとお話できる機会なんて</w:t>
        <w:br/>
        <w:t>握手会ぐらいしかないからさ、</w:t>
        <w:br/>
        <w:t>そりゃあーーー跳ねますよ♡w</w:t>
        <w:br/>
        <w:t>.</w:t>
        <w:br/>
        <w:t>.</w:t>
        <w:br/>
        <w:t>.</w:t>
        <w:br/>
        <w:t>.</w:t>
        <w:br/>
        <w:t>皆さん今日はぽかぽか陽気の中</w:t>
        <w:br/>
        <w:t>集まってくれてありがとう</w:t>
        <w:br/>
        <w:t>ございます。わい</w:t>
        <w:br/>
        <w:t>.</w:t>
        <w:br/>
        <w:t>.</w:t>
        <w:br/>
        <w:t>.</w:t>
        <w:br/>
        <w:t>ちゃんと水分補給しましたか？</w:t>
        <w:br/>
        <w:t>体調だけは崩さないで</w:t>
        <w:br/>
        <w:t>ほしいです(´;ω;`)うーー</w:t>
        <w:br/>
        <w:t>.</w:t>
        <w:br/>
        <w:t>.</w:t>
        <w:br/>
        <w:t>.</w:t>
        <w:br/>
        <w:t>.</w:t>
        <w:br/>
        <w:t>『喉乾いたな～。』って思った時には</w:t>
        <w:br/>
        <w:t>体はもうかぴかぴ状態らしいので</w:t>
        <w:br/>
        <w:t>喉乾いた。と感じる前にこまめに</w:t>
        <w:br/>
        <w:t>水分とっとくといいらしいですよ</w:t>
        <w:br/>
        <w:t>.</w:t>
        <w:br/>
        <w:t>.</w:t>
        <w:br/>
        <w:t>.</w:t>
        <w:br/>
        <w:t>.</w:t>
        <w:br/>
        <w:t>.</w:t>
        <w:br/>
        <w:t>( • ̀ω•́  )ドヤッ。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TVでの豆知識だ( • ̀ω•́  )w</w:t>
        <w:br/>
        <w:t>.</w:t>
        <w:br/>
        <w:t>.</w:t>
        <w:br/>
        <w:t>.</w:t>
        <w:br/>
        <w:t>.</w:t>
        <w:br/>
        <w:t>.</w:t>
        <w:br/>
        <w:t>.</w:t>
        <w:br/>
        <w:t>今日は本当にいろんな方と握手が</w:t>
        <w:br/>
        <w:t>出来てよかったな～。</w:t>
        <w:br/>
        <w:t>乃木坂46を応援してくれて</w:t>
        <w:br/>
        <w:t>ありがとうございます‼</w:t>
        <w:br/>
        <w:t>.</w:t>
        <w:br/>
        <w:t>.</w:t>
        <w:br/>
        <w:t>.</w:t>
        <w:br/>
        <w:t>.</w:t>
        <w:br/>
        <w:t>皆さんがだいすきですーーー( • ̀ω•́  )</w:t>
        <w:br/>
        <w:t>ゴールデンウィークも終盤</w:t>
        <w:br/>
        <w:t>あ、そーーだ5月病には、</w:t>
        <w:br/>
        <w:t>たんたんぱわーで乗り切ろう！</w:t>
        <w:br/>
        <w:t>.</w:t>
        <w:br/>
        <w:t>.</w:t>
        <w:br/>
        <w:t>.</w:t>
        <w:br/>
        <w:t>.</w:t>
        <w:br/>
        <w:br/>
        <w:t>.</w:t>
        <w:br/>
        <w:t>.</w:t>
        <w:br/>
        <w:t>.</w:t>
        <w:br/>
        <w:t>.</w:t>
        <w:br/>
        <w:t>音楽聞いてます～。りっすん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