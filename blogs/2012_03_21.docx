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あたしの素。</w:t>
      </w:r>
    </w:p>
    <w:p>
      <w:r>
        <w:t xml:space="preserve">....皆さんこんばんたーーーん☆はぴー....昨日のコメントを全部読ませて頂きました。一つ一つ読んでると選抜発表の時の感情が蘇って来てまた泣いてしまいました。....皆さんからのコメントを読んでいるといろいろな考えを知ることが出来ます初心を忘れないこと。アンダーの気持ち。これからあたしがするべきこと。あたしを必要としてくれる方がたくさんいること。皆さんのおかげであたしは成長出来るし、元気にもなります。...意見をくださる方ってとっても大切です。あたしをサポートしてくれてありがとうございます‼....だから今のままのあたしではダメなんです。皆さんがあたしの為にたくさんのサポートをしてくれているから期待には答えたいですし、期待以上にはもっと答えたい。....誰にでもチャンスはあるしあたしは努力は報われるという言葉を信じています。....だからいつか絶対に七福神に入ってみせます‼....その日がいつになるかは分かりませんがもうちょっと待っていてください。.......皆さんが大好きなんて思ってないもん♡....嘘だもん。.....すごく好きだもんね。....たんたんたん ゆったんたん....._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