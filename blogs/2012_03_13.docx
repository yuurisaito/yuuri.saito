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心も食します(´;ω;`)ぼりぼり</w:t>
      </w:r>
    </w:p>
    <w:p>
      <w:r>
        <w:t>...こんばんたたたーーーーーん♡...皆さん勘違いしてると困るのであたしは言います‼( • ̀ω•́  )びし....前回の記事にホールケーキは3分でなくなるって書いてありますが確かに3分です( • ̀ω•́  )✧....で、でもあたし1人でじゃないよ⁈皆と食べてだからね？(´;ω;`)うんそこ勘違いしちゃうとあたしが大食いになっちゃうからね？w.. ..ほらね☆こんな風w....ね？そんな食べてないでしょ？←え....でも皆さん食べ過ぎ注意報ありがとうございます(´;ω;`)ちゃんと消費します‼....でもたくさん食べたいよ。あたし。...んーお腹減って来ちゃうからご飯の話し辞めて違う話するしかw....んーーーーーあ。\(°Д° )/...あのねーこの前お仕事が終わって目が疲れたな～って思ったから眼鏡にかえたんですよ☆kr...眼鏡w...で、そのコンタクトはティッシュにくるんで捨てちゃってたの。...その10分後ぐらいにそのコンタクトまだ使うんだったーって思ってめっちゃ焦ってとりに←...あたし一生懸命ゴミ箱漁ったよ⁈w必死に。そしたらゆみ姉も一緒にゴミ箱漁ってくれた～(´;ω;`)w...2人でゴミ箱漁る姿。w...結局コンタクトはちゃんと見つかりました( • ̀ω•́  )✧ドヤゆみ姉感謝だよう‼...わー皆さんもゴミ箱漁ることありますよね⁈わー漁ろ漁ろーーーー。.......あ、この写真漁る前ですw....たんたんたん ゆったんたん......_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