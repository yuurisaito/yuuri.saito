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たんたんたん♪　ゆったんたん☆初登場。</w:t>
      </w:r>
    </w:p>
    <w:p>
      <w:r>
        <w:br/>
        <w:br/>
        <w:t>みなさんこんばんは</w:t>
        <w:br/>
        <w:t>(゜o゜)</w:t>
        <w:br/>
        <w:t>お待たせしました☆</w:t>
        <w:br/>
        <w:t>ゆったんです。</w:t>
        <w:br/>
        <w:br/>
        <w:t>（え？</w:t>
        <w:br/>
        <w:t>待ってないって？(゜o゜)</w:t>
        <w:br/>
        <w:br/>
        <w:t>そんなこと言わずにｶﾞﾝｶﾞﾝ見ていってくださいねw）</w:t>
        <w:br/>
        <w:br/>
        <w:br/>
        <w:br/>
        <w:t>メンバーがたくさんいるのでなかなか</w:t>
        <w:br/>
        <w:t>顔と名前を覚えてもらえないと思うので</w:t>
        <w:br/>
        <w:t>自己紹介しちゃいましょう</w:t>
        <w:br/>
        <w:t>w</w:t>
        <w:br/>
        <w:br/>
        <w:br/>
        <w:t>（しちゃいましょ。しちゃいましょw）</w:t>
        <w:br/>
        <w:br/>
        <w:br/>
        <w:t>東京都出身</w:t>
        <w:br/>
        <w:t>高校3年生18歳</w:t>
        <w:br/>
        <w:t>o型</w:t>
        <w:br/>
        <w:t>乃木坂の小動物担当</w:t>
        <w:br/>
        <w:t>ゆったんこと斉藤</w:t>
        <w:br/>
        <w:t>優里です</w:t>
        <w:br/>
        <w:t>はぁと</w:t>
        <w:br/>
        <w:br/>
        <w:br/>
        <w:t>まだまだはじまったばっかりの</w:t>
        <w:br/>
        <w:t>乃木坂４６</w:t>
        <w:br/>
        <w:t>ですが</w:t>
        <w:br/>
        <w:t>ﾒﾝﾊﾞｰの皆と</w:t>
        <w:br/>
        <w:t>ﾚｯｽﾝに励んだり</w:t>
        <w:br/>
        <w:t>ｲﾍﾞﾝﾄをたくさん</w:t>
        <w:br/>
        <w:t>やらせて頂きﾌｧﾝの皆さんの温かさを感じたりと</w:t>
        <w:br/>
        <w:t>毎日が</w:t>
        <w:br/>
        <w:t>とーーーーーーーーーっても幸せです</w:t>
        <w:br/>
        <w:t>（・ω・‘）はぁと</w:t>
        <w:br/>
        <w:br/>
        <w:t>これからﾄﾞﾝﾄﾞﾝ</w:t>
        <w:br/>
        <w:t>ぱわふるになってく</w:t>
        <w:br/>
        <w:t>乃木坂４６を</w:t>
        <w:br/>
        <w:t>よろしくお願いします</w:t>
        <w:br/>
        <w:t>(^○^)(^○^)ﾆｺﾆｺ</w:t>
        <w:br/>
        <w:br/>
        <w:br/>
        <w:t>ﾌｧﾝﾚﾀｰいただきました♪</w:t>
        <w:br/>
        <w:t>ﾜｲﾜｲ</w:t>
        <w:br/>
        <w:t>あったかーい言葉に感謝しています</w:t>
        <w:br/>
        <w:t>＼(^o^)／</w:t>
        <w:br/>
        <w:t>皆さんが書いてくれる</w:t>
        <w:br/>
        <w:t>一つ一つの言葉が</w:t>
        <w:br/>
        <w:t>私の支えになります</w:t>
        <w:br/>
        <w:t>＼(^o^)／</w:t>
        <w:br/>
        <w:br/>
        <w:br/>
        <w:br/>
        <w:t>それでは、明日も朝早いのでこのへんで</w:t>
        <w:br/>
        <w:t>失礼します～(゜o゜)(゜o゜)</w:t>
        <w:br/>
        <w:t>皆さんもたくさん寝て</w:t>
        <w:br/>
        <w:t>明日もｽｰﾊﾟｰﾐﾗｸﾙに</w:t>
        <w:br/>
        <w:t>元気で行きましょう</w:t>
        <w:br/>
        <w:t>ﾊｧﾄ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