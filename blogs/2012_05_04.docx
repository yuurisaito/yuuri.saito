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 めっちゃ好きやねん。そんなん嘘やでw</w:t>
      </w:r>
    </w:p>
    <w:p>
      <w:r>
        <w:t>....こんばーーんたーーん♡...今日はミニ握手会でイオンモール泉南に行きました( • ̀ω•́  )..全握や個握も来てくれて今日も来てくれた方ありがとうございます。わーい....何回も会えてめっちゃ嬉しいです‼....トークの部分がまだまだで申し訳なかったです(´;ω;`)しかもまとめの部分も。う...明日のあべのキューズモールではちゃんとしっかり頑張ります☆kr....なんだか今日は初めましての方が多くてどんどん乃木坂46のことを知ってくれてる方が多くなっているのを感じて嬉しく思った1日でした( • ̀ω•́ )....そして今日もめちゃくちゃ跳びはねてて床をドーーーン。しかもその音がめちゃくちゃ遠くまで聞こえてたらしくてw....あーー恥ずかしい恥ずかしい(´;ω;`)....そして今日のご飯はお好み焼き‼同じ人いるかな？w凄く美味しかったよーー。....でも、めっちゃ洋服に匂いがついた(´;ω;`)wwだからすれ違った時に鉄板焼き臭っ。って思った人がいたらそれあたしだ‼‼‼‼wいやん....勿論明日は良い匂いになってるはずですから安心を♡お好み焼き臭いアイドルってw.....お好み焼き臭いアイドル。美味しそうでしょ？(´･ω･`)ぽじてぃぶ....それではそろそろお風呂に入ってシャンプーの香りにしてきますねw........ゴロンした(´･ω･`)よしーーーーお風呂いく。w.......たんたんたん ゆったんたん........_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