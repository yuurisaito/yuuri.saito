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新年のご挨拶させていただきました。ブログ‼</w:t>
      </w:r>
    </w:p>
    <w:p>
      <w:r>
        <w:br/>
        <w:t>新年初のイベント‼</w:t>
        <w:br/>
        <w:t>新年のご挨拶させてください‼会</w:t>
        <w:br/>
        <w:br/>
        <w:t>を昨日開かせ頂きました〜ぱちぱち！</w:t>
        <w:br/>
        <w:t>わざわざ、寒いのに来てくれてありがとうございます( ｀•ω•´) 満足してくれたら嬉しいです。</w:t>
        <w:br/>
        <w:br/>
        <w:t>今回、来れなかった方•コメントで応援してくれてた方あたしも本当に皆さんをご招待したかったです(´:Д:` )</w:t>
        <w:br/>
        <w:br/>
        <w:t>今回、落選したからってこれから会えないわけではありません☆うん</w:t>
        <w:br/>
        <w:br/>
        <w:br/>
        <w:t>むしろーーーー今度はあたし達が皆さんに会いに行きます(´• ω•) いぇい</w:t>
        <w:br/>
        <w:br/>
        <w:br/>
        <w:t>2/22にあたし達のデビューシングルが決まりました(o^^o)やたやた</w:t>
        <w:br/>
        <w:br/>
        <w:t>←え、今頃書くの⁈って感じですが</w:t>
        <w:br/>
        <w:br/>
        <w:t>デビューシングルのことも大切ですが、乃木坂46の個別握手回が発表されました〜〜(^O^)(^o^)わい</w:t>
        <w:br/>
        <w:br/>
        <w:t>やっとやっとやっと〜〜〜‼今までイベントに来れなかった方ともお会いすることが出来ますね♡</w:t>
        <w:br/>
        <w:br/>
        <w:t>とっても嬉しい〜皆さんよりもあたしのがわくわくしてる☆</w:t>
        <w:br/>
        <w:br/>
        <w:br/>
        <w:t>早く早く皆さんの手を</w:t>
        <w:br/>
        <w:br/>
        <w:t>ぎゅっとさーせーてー♡</w:t>
        <w:br/>
        <w:br/>
        <w:br/>
        <w:t>キテアーーーーーーーーーーーーー</w:t>
        <w:br/>
        <w:br/>
        <w:br/>
        <w:t>これって使い方あってるかな？最近教えてもらった言葉です(^O^)</w:t>
        <w:br/>
        <w:br/>
        <w:t>テンションがやばくなったときに使う言葉らしい←</w:t>
        <w:br/>
        <w:br/>
        <w:t>あ、皆さん知ってたかな？ww</w:t>
        <w:br/>
        <w:br/>
        <w:t>あと、もう一つ発表がありましたが人一倍頑張り屋さんのみゅうみゅうこと若月イ右美が、戻ってきました</w:t>
        <w:br/>
        <w:br/>
        <w:br/>
        <w:t>おかえり〜みゅうみゅう(´:ω:) これからがまた再すたーと一緒に頑張っていこうね。</w:t>
        <w:br/>
        <w:br/>
        <w:br/>
        <w:t>そして、昨日は餅つきをメンバーの皆で披露させて頂いたのですがやる気まんまん☆だったので</w:t>
        <w:br/>
        <w:br/>
        <w:br/>
        <w:t>あたしは大きい木槌の方を持ったのですが、これがまた重い重い。ww</w:t>
        <w:br/>
        <w:br/>
        <w:t>正直、こんな重いなんて思ってなくて全然つけんかった(´Д` )がーーーーーーーーーーーん</w:t>
        <w:br/>
        <w:br/>
        <w:br/>
        <w:t>THE足でまとい〜ww</w:t>
        <w:br/>
        <w:br/>
        <w:br/>
        <w:br/>
        <w:t>最初から小さい方の木槌持てばよかったよ〜後悔ww</w:t>
        <w:br/>
        <w:br/>
        <w:t>そのお餅ちゃんはお汁粉にして皆さんにお配り♪味はどうだったんだろう？</w:t>
        <w:br/>
        <w:br/>
        <w:br/>
        <w:br/>
        <w:t>うん♡とってもお餅がもちもちしてて美味しかったよ〜＼(^o^)／</w:t>
        <w:br/>
        <w:br/>
        <w:br/>
        <w:t>ん？ゆったん食べてないだろー</w:t>
        <w:br/>
        <w:br/>
        <w:br/>
        <w:br/>
        <w:t>って突っ込んじゃますか⁉ww</w:t>
        <w:br/>
        <w:br/>
        <w:br/>
        <w:br/>
        <w:t>それが、実はじゃーーーーーーん</w:t>
        <w:br/>
        <w:br/>
        <w:br/>
        <w:br/>
        <w:br/>
        <w:t>イベント終了後メンバーの皆でお汁粉食べたんです＼(^o^)／るんるん</w:t>
        <w:br/>
        <w:br/>
        <w:br/>
        <w:t>ほら〜もちもち加減伝わって〜〜</w:t>
        <w:br/>
        <w:br/>
        <w:t>そこのあなたー⁈</w:t>
        <w:br/>
        <w:br/>
        <w:br/>
        <w:t>まいやんに見とれてないでーーーwあたしのことも見てーーー♡w</w:t>
        <w:br/>
        <w:br/>
        <w:br/>
        <w:t>え？ちゃんとみてくれたって？♡</w:t>
        <w:br/>
        <w:br/>
        <w:t>キテアーーーーーーーーーーーー</w:t>
        <w:br/>
        <w:br/>
        <w:br/>
        <w:t>たんたんたん ゆったんたん</w:t>
        <w:br/>
        <w:br/>
        <w:br/>
        <w:t>−</w:t>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