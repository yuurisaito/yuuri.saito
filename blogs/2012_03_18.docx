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あったかい心に。たくさんのありがとう</w:t>
      </w:r>
    </w:p>
    <w:p>
      <w:r>
        <w:t>.</w:t>
        <w:br/>
        <w:t>.</w:t>
        <w:br/>
        <w:t>.</w:t>
        <w:br/>
        <w:t>.</w:t>
        <w:br/>
        <w:t>.</w:t>
        <w:br/>
        <w:t>こんばんたーん♡</w:t>
        <w:br/>
        <w:t>皆さんもうこんな時間ですよ‼</w:t>
        <w:br/>
        <w:t>こ・ん・な‼(´;ω;`)</w:t>
        <w:br/>
        <w:t>もう、おやすみーの時間ですよ‼w</w:t>
        <w:br/>
        <w:t>さてさて良い子は寝よう(´;ω;`)</w:t>
        <w:br/>
        <w:t>悪い子はたんのぶろぐ</w:t>
        <w:br/>
        <w:t>見てから寝よう(´;ω;`)おー。</w:t>
        <w:br/>
        <w:t>.</w:t>
        <w:br/>
        <w:t>.</w:t>
        <w:br/>
        <w:t>.</w:t>
        <w:br/>
        <w:t>.</w:t>
        <w:br/>
        <w:t>だってだって本当はぶろぐ</w:t>
        <w:br/>
        <w:t>読んでもらいたいけど♡</w:t>
        <w:br/>
        <w:t>皆さんの睡眠時間が</w:t>
        <w:br/>
        <w:t>失くなっちゃう(´･ω･`)</w:t>
        <w:br/>
        <w:t>そこんとこ難しい←。</w:t>
        <w:br/>
        <w:t>.</w:t>
        <w:br/>
        <w:t>.</w:t>
        <w:br/>
        <w:t>.</w:t>
        <w:br/>
        <w:t>.</w:t>
        <w:br/>
        <w:t>結果皆悪い子になろう‼おー</w:t>
        <w:br/>
        <w:t>.</w:t>
        <w:br/>
        <w:t>.</w:t>
        <w:br/>
        <w:t>.</w:t>
        <w:br/>
        <w:t>今日は私達にできること。</w:t>
        <w:br/>
        <w:t>ちゃりてぃこんさーと。</w:t>
        <w:br/>
        <w:t>.</w:t>
        <w:br/>
        <w:t>.</w:t>
        <w:br/>
        <w:t>.</w:t>
        <w:br/>
        <w:t>まず初めに嬉しかったのが</w:t>
        <w:br/>
        <w:t>『行けないけど応援してるね‼』</w:t>
        <w:br/>
        <w:t>などのコメントがたくさん</w:t>
        <w:br/>
        <w:t>あったことです。</w:t>
        <w:br/>
        <w:t>.</w:t>
        <w:br/>
        <w:t>.</w:t>
        <w:br/>
        <w:t>.</w:t>
        <w:br/>
        <w:t>その場の雰囲気を味わえないのに</w:t>
        <w:br/>
        <w:t>遠くからでも応援してくれる方が</w:t>
        <w:br/>
        <w:t>たくさんいると自然と笑顔に</w:t>
        <w:br/>
        <w:t>なります♡ありがとうございます。</w:t>
        <w:br/>
        <w:t>.</w:t>
        <w:br/>
        <w:t>.</w:t>
        <w:br/>
        <w:t>.</w:t>
        <w:br/>
        <w:t>.</w:t>
        <w:br/>
        <w:t>コンサートでは慣れないMCに</w:t>
        <w:br/>
        <w:t>挑戦してみて皆さんの暖かい</w:t>
        <w:br/>
        <w:t>掛け声に救われました(´･ω･`)</w:t>
        <w:br/>
        <w:t>.</w:t>
        <w:br/>
        <w:t>.</w:t>
        <w:br/>
        <w:t>.</w:t>
        <w:br/>
        <w:t>たんたんたん？ ゆったんたーん！</w:t>
        <w:br/>
        <w:t>の掛け声も初めてやってみて</w:t>
        <w:br/>
        <w:t>キレイに揃った返しをしてくれて</w:t>
        <w:br/>
        <w:t>本当にありがとうございます♡</w:t>
        <w:br/>
        <w:t>.</w:t>
        <w:br/>
        <w:t>.</w:t>
        <w:br/>
        <w:t>.</w:t>
        <w:br/>
        <w:t>.</w:t>
        <w:br/>
        <w:t>飛び跳ねてたのは本当に</w:t>
        <w:br/>
        <w:t>嬉しかったからです(´･ω･`)はい。</w:t>
        <w:br/>
        <w:t>.</w:t>
        <w:br/>
        <w:t>.</w:t>
        <w:br/>
        <w:t>.</w:t>
        <w:br/>
        <w:t>.</w:t>
        <w:br/>
        <w:t>あたしのダンスは結果、</w:t>
        <w:br/>
        <w:t>皆さんに念じてて～と言ったくせに</w:t>
        <w:br/>
        <w:t>間違えてしまいました(´･_･`)。</w:t>
        <w:br/>
        <w:t>ごめんなさい。</w:t>
        <w:br/>
        <w:t>.</w:t>
        <w:br/>
        <w:t>.</w:t>
        <w:br/>
        <w:t>.</w:t>
        <w:br/>
        <w:t xml:space="preserve">もっともっと完璧に出来るように </w:t>
        <w:br/>
        <w:t>練習に励みます。</w:t>
        <w:br/>
        <w:t>でも今度じゃなくて今出来るように</w:t>
        <w:br/>
        <w:t>ならないとダメなのに(´･_･`)。</w:t>
        <w:br/>
        <w:t>.</w:t>
        <w:br/>
        <w:t>.</w:t>
        <w:br/>
        <w:t>.</w:t>
        <w:br/>
        <w:t>.</w:t>
        <w:br/>
        <w:t>東日本復興のために開いたこの</w:t>
        <w:br/>
        <w:t>コンサートですがとまとが</w:t>
        <w:br/>
        <w:t>言っていたように1年たった今でも</w:t>
        <w:br/>
        <w:t>助けを求めている人がいる。</w:t>
        <w:br/>
        <w:t>ということを忘れないでほしいです。</w:t>
        <w:br/>
        <w:t>昨日はそのためのコンサートです。</w:t>
        <w:br/>
        <w:t>.</w:t>
        <w:br/>
        <w:t>.</w:t>
        <w:br/>
        <w:t>.</w:t>
        <w:br/>
        <w:t>.</w:t>
        <w:br/>
        <w:t>アイドルになって前のあたしよりは</w:t>
        <w:br/>
        <w:t>大きな力になれたけど東北の人の心</w:t>
        <w:br/>
        <w:t>を元気づけるためにはまだまだ</w:t>
        <w:br/>
        <w:t>足りません。</w:t>
        <w:br/>
        <w:t>東北の方に会いに行きたいよ(´･ω･)</w:t>
        <w:br/>
        <w:t>.</w:t>
        <w:br/>
        <w:t>.</w:t>
        <w:br/>
        <w:t>.</w:t>
        <w:br/>
        <w:t>.</w:t>
        <w:br/>
        <w:t>そして今日は募金を</w:t>
        <w:br/>
        <w:t>たくさんの方がしていただいた</w:t>
        <w:br/>
        <w:t>らしくそれをメンバーから聞いて</w:t>
        <w:br/>
        <w:t>とっても嬉しいです♡</w:t>
        <w:br/>
        <w:t>.</w:t>
        <w:br/>
        <w:t>.</w:t>
        <w:br/>
        <w:t>.</w:t>
        <w:br/>
        <w:t>皆さんのその暖かい気持ちが</w:t>
        <w:br/>
        <w:t>とっても大好きです♡</w:t>
        <w:br/>
        <w:t>.</w:t>
        <w:br/>
        <w:t>.</w:t>
        <w:br/>
        <w:t>.</w:t>
        <w:br/>
        <w:t>.</w:t>
        <w:br/>
        <w:t>笑顔と元気は絶やさないぞ！</w:t>
        <w:br/>
        <w:t>東北の方も元気に笑顔に。</w:t>
        <w:br/>
        <w:t>安心出来る日が一刻も早く</w:t>
        <w:br/>
        <w:t>きますように。</w:t>
        <w:br/>
        <w:t xml:space="preserve"> </w:t>
        <w:br/>
        <w:t>.</w:t>
        <w:br/>
        <w:t>.</w:t>
        <w:br/>
        <w:t xml:space="preserve"> 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