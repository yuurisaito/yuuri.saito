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ゲームネタがちょいと。w岩瀬じゃないよ</w:t>
      </w:r>
    </w:p>
    <w:p>
      <w:r>
        <w:t>.</w:t>
        <w:br/>
        <w:t>.</w:t>
        <w:br/>
        <w:t>.</w:t>
        <w:br/>
        <w:t>こんばんたーーーん(´･ω･`)</w:t>
        <w:br/>
        <w:t>.</w:t>
        <w:br/>
        <w:t>.</w:t>
        <w:br/>
        <w:t>.</w:t>
        <w:br/>
        <w:t>皆さん昨日のタイトルなかなか</w:t>
        <w:br/>
        <w:t>食いつきますね。んふ。</w:t>
        <w:br/>
        <w:t>あたしゲームとか結構好きなんですw</w:t>
        <w:br/>
        <w:t>.</w:t>
        <w:br/>
        <w:t>.</w:t>
        <w:br/>
        <w:t>.</w:t>
        <w:br/>
        <w:t>.</w:t>
        <w:br/>
        <w:t>初音さんの可愛さにやられ。</w:t>
        <w:br/>
        <w:t>今はPSPのやつにかなり</w:t>
        <w:br/>
        <w:t>お世話になってます‼</w:t>
        <w:br/>
        <w:t>.</w:t>
        <w:br/>
        <w:t>.</w:t>
        <w:br/>
        <w:t>.</w:t>
        <w:br/>
        <w:t>.</w:t>
        <w:br/>
        <w:t>.</w:t>
        <w:br/>
        <w:t>うわーーーーゲームのことばっかり</w:t>
        <w:br/>
        <w:t>書いたら岩瀬のまにあっくなぶろぐ</w:t>
        <w:br/>
        <w:t>になっちゃうからww</w:t>
        <w:br/>
        <w:t>この辺で辞めとこう(´;ω;`)うん</w:t>
        <w:br/>
        <w:t>.</w:t>
        <w:br/>
        <w:t>.</w:t>
        <w:br/>
        <w:t>.</w:t>
        <w:br/>
        <w:br/>
        <w:t>.</w:t>
        <w:br/>
        <w:t>.</w:t>
        <w:br/>
        <w:t>.</w:t>
        <w:br/>
        <w:t>オラオラ岩瀬×斉藤w</w:t>
        <w:br/>
        <w:t>.</w:t>
        <w:br/>
        <w:t>.</w:t>
        <w:br/>
        <w:t>.</w:t>
        <w:br/>
        <w:t>.</w:t>
        <w:br/>
        <w:t>そして今日は1番近い名古屋全握</w:t>
        <w:br/>
        <w:t>のレッスンしてました‼</w:t>
        <w:br/>
        <w:t>なんの曲やるかは当日の</w:t>
        <w:br/>
        <w:t>おったのしみにしてて♡</w:t>
        <w:br/>
        <w:t>.</w:t>
        <w:br/>
        <w:t>.</w:t>
        <w:br/>
        <w:t>.</w:t>
        <w:br/>
        <w:t>.</w:t>
        <w:br/>
        <w:t>それと名古屋のレーン分け</w:t>
        <w:br/>
        <w:t>発表されましたね☆やったー</w:t>
        <w:br/>
        <w:t>あたしは『第6レーン』</w:t>
        <w:br/>
        <w:t>一実さん、ちはるん、あみ。</w:t>
        <w:br/>
        <w:t>どのメンバーとも握手同じに</w:t>
        <w:br/>
        <w:t>なったことあるぞ(´･ω･`)わー</w:t>
        <w:br/>
        <w:t>.</w:t>
        <w:br/>
        <w:t>.</w:t>
        <w:br/>
        <w:t>.</w:t>
        <w:br/>
        <w:t>.</w:t>
        <w:br/>
        <w:t>握手握手早くしたいなー‼</w:t>
        <w:br/>
        <w:t>良かったらあたしのとこ</w:t>
        <w:br/>
        <w:t>来てくださいね☆kr</w:t>
        <w:br/>
        <w:t>.</w:t>
        <w:br/>
        <w:t>.</w:t>
        <w:br/>
        <w:t>.</w:t>
        <w:br/>
        <w:t>必ず楽しい気分にさせますよ(´･ω･`)</w:t>
        <w:br/>
        <w:t>.</w:t>
        <w:br/>
        <w:t>.</w:t>
        <w:br/>
        <w:t>.</w:t>
        <w:br/>
        <w:br/>
        <w:t>.</w:t>
        <w:br/>
        <w:t>.</w:t>
        <w:br/>
        <w:t>.</w:t>
        <w:br/>
        <w:t>レッスン前に皆でぱしゃり。</w:t>
        <w:br/>
        <w:t>.</w:t>
        <w:br/>
        <w:t>.</w:t>
        <w:br/>
        <w:t>.</w:t>
        <w:br/>
        <w:t>それでは、今日も一日おつかれさま</w:t>
        <w:br/>
        <w:t>良い夢みてくださいね(´･ω･`)</w:t>
        <w:br/>
        <w:t>たんたんの夢かな？w</w:t>
        <w:br/>
        <w:t>.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