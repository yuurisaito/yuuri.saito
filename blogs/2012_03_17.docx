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あたしは悪魔なのか？小悪魔なのか？(´;ω;`)きゃ</w:t>
      </w:r>
    </w:p>
    <w:p>
      <w:r>
        <w:t>.</w:t>
        <w:br/>
        <w:t>.</w:t>
        <w:br/>
        <w:t>.</w:t>
        <w:br/>
        <w:t>.</w:t>
        <w:br/>
        <w:t>こんばんたーーーーん( • ̀ω•́  )✧hi</w:t>
        <w:br/>
        <w:t>.</w:t>
        <w:br/>
        <w:t>.</w:t>
        <w:br/>
        <w:t>.</w:t>
        <w:br/>
        <w:t>.</w:t>
        <w:br/>
        <w:t>いやいやー今日のたんの丸一日は</w:t>
        <w:br/>
        <w:t>早いような長いような短いような</w:t>
        <w:br/>
        <w:t>一日でした( • ̀ω•́  )✧え</w:t>
        <w:br/>
        <w:t>.</w:t>
        <w:br/>
        <w:t>.</w:t>
        <w:br/>
        <w:t>.</w:t>
        <w:br/>
        <w:t>.</w:t>
        <w:br/>
        <w:t>なにをしてたかというとー</w:t>
        <w:br/>
        <w:t>明日の『今私達にできることを』</w:t>
        <w:br/>
        <w:t>こんさーとのりはでした♡</w:t>
        <w:br/>
        <w:t>.</w:t>
        <w:br/>
        <w:t>.</w:t>
        <w:br/>
        <w:t>.</w:t>
        <w:br/>
        <w:t>いやいやいや‼もうコンサートの日</w:t>
        <w:br/>
        <w:t>になっちゃいますよ～( • ̀ω•́  )✧わー</w:t>
        <w:br/>
        <w:t>何か日にちが立つの早く感じる。w</w:t>
        <w:br/>
        <w:t>.</w:t>
        <w:br/>
        <w:t>.</w:t>
        <w:br/>
        <w:t>.</w:t>
        <w:br/>
        <w:t>楽しみすぎるとその日に</w:t>
        <w:br/>
        <w:t>なってほしくない‼(´;ω;`)</w:t>
        <w:br/>
        <w:t>っていう気持ちがだんだん</w:t>
        <w:br/>
        <w:t>倍増してくる←うん</w:t>
        <w:br/>
        <w:t>.</w:t>
        <w:br/>
        <w:t>.</w:t>
        <w:br/>
        <w:t>.</w:t>
        <w:br/>
        <w:t>だけど早く皆さんに会いたいって</w:t>
        <w:br/>
        <w:t>いう気持ちとかたっぷりあるから</w:t>
        <w:br/>
        <w:t>複雑です(´;ω;`)う。</w:t>
        <w:br/>
        <w:t>.</w:t>
        <w:br/>
        <w:t>.</w:t>
        <w:br/>
        <w:t>.</w:t>
        <w:br/>
        <w:t>でもやっぱり早く会いたいっていう</w:t>
        <w:br/>
        <w:t>気持ちのが強いです(´;ω;`)♡きゅん</w:t>
        <w:br/>
        <w:t>.</w:t>
        <w:br/>
        <w:t>.</w:t>
        <w:br/>
        <w:t>.</w:t>
        <w:br/>
        <w:t>明日は皆さんに今まで頑張って</w:t>
        <w:br/>
        <w:t>来たことをお見せする日。</w:t>
        <w:br/>
        <w:t>んーダンス間違えないといいな！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あ、じゃなくてーーーー皆さんが</w:t>
        <w:br/>
        <w:t>『たんたんダンス間違え</w:t>
        <w:br/>
        <w:t>ないでーーー(´;ω;`)』って</w:t>
        <w:br/>
        <w:t>心の中で思っててください‼</w:t>
        <w:br/>
        <w:t>.</w:t>
        <w:br/>
        <w:t>.</w:t>
        <w:br/>
        <w:t>.</w:t>
        <w:br/>
        <w:t>.</w:t>
        <w:br/>
        <w:t>あ、声に出しても大丈夫ですよ♡きゃ</w:t>
        <w:br/>
        <w:t>あたし頑張りますから( • ̀ω•́  )おしゃ</w:t>
        <w:br/>
        <w:t xml:space="preserve"> </w:t>
        <w:br/>
        <w:t>.</w:t>
        <w:br/>
        <w:t>.</w:t>
        <w:br/>
        <w:t>.</w:t>
        <w:br/>
        <w:t>.</w:t>
        <w:br/>
        <w:t>.</w:t>
        <w:br/>
        <w:t>さてさて昨日から引き続きあの</w:t>
        <w:br/>
        <w:t>いたずらっ子ちゃんへの仕返しは</w:t>
        <w:br/>
        <w:t>まだまだ続くのだ～♡きゃあ</w:t>
        <w:br/>
        <w:t>.</w:t>
        <w:br/>
        <w:t>.</w:t>
        <w:br/>
        <w:t>.</w:t>
        <w:br/>
        <w:t>.</w:t>
        <w:br/>
        <w:t>皆さんも変顔とか載せて欲しい</w:t>
        <w:br/>
        <w:t>ですよね？( • ̀ω•́  )✧きらり</w:t>
        <w:br/>
        <w:t xml:space="preserve"> </w:t>
        <w:br/>
        <w:t>.</w:t>
        <w:br/>
        <w:t>.</w:t>
        <w:br/>
        <w:t>.</w:t>
        <w:br/>
        <w:t>.</w:t>
        <w:br/>
        <w:t>求められてるのだったら</w:t>
        <w:br/>
        <w:t>貼っちゃいましょ‼わーい。</w:t>
        <w:br/>
        <w:t>.</w:t>
        <w:br/>
        <w:t>.</w:t>
        <w:br/>
        <w:t>.</w:t>
        <w:br/>
        <w:t>.</w:t>
        <w:br/>
        <w:t>畠中変顔ver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あたしの写真に写り込んでくる</w:t>
        <w:br/>
        <w:t>畠中。可愛い。w</w:t>
        <w:br/>
        <w:t>.</w:t>
        <w:br/>
        <w:t>.</w:t>
        <w:br/>
        <w:t xml:space="preserve"> </w:t>
        <w:br/>
        <w:t xml:space="preserve"> </w:t>
        <w:br/>
        <w:t xml:space="preserve"> </w:t>
        <w:br/>
        <w:t>.</w:t>
        <w:br/>
        <w:t>あたしの顔は太陽の光を光合成</w:t>
        <w:br/>
        <w:t>し過ぎて薄くなってしまいました</w:t>
        <w:br/>
        <w:t>(´;ω;`)。</w:t>
        <w:br/>
        <w:t>せいたんはハッキリ写ってるのに</w:t>
        <w:br/>
        <w:t>(´;ω;`)。</w:t>
        <w:br/>
        <w:t>.</w:t>
        <w:br/>
        <w:t>.</w:t>
        <w:br/>
        <w:t>.</w:t>
        <w:br/>
        <w:t>.</w:t>
        <w:br/>
        <w:t>仕返しはそろそろこのへん</w:t>
        <w:br/>
        <w:t>までにしとこう←うん</w:t>
        <w:br/>
        <w:t>あたしが悪魔になっちゃう(´;ω;`)w</w:t>
        <w:br/>
        <w:t>.</w:t>
        <w:br/>
        <w:t>.</w:t>
        <w:br/>
        <w:t>.</w:t>
        <w:br/>
        <w:t>.</w:t>
        <w:br/>
        <w:t>せいたんごめんねーー。</w:t>
        <w:br/>
        <w:t>怒るならせいたん推しの人を</w:t>
        <w:br/>
        <w:t>怒って(´;ω;`)♡</w:t>
        <w:br/>
        <w:t>載せろ～って言うから～wあは。</w:t>
        <w:br/>
        <w:t>.</w:t>
        <w:br/>
        <w:t>.</w:t>
        <w:br/>
        <w:t>.</w:t>
        <w:br/>
        <w:t>.</w:t>
        <w:br/>
        <w:t>よし。明日にはたくさんの人が</w:t>
        <w:br/>
        <w:t>笑顔になれますよーーに。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