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なまら握手好きだがや。ぽ。</w:t>
      </w:r>
    </w:p>
    <w:p>
      <w:r>
        <w:t>...こんばんたんたん‼名古屋のみそかつ食べてお腹いっぱいだ(´;ω;`)満腹。...あたしの隣でさゆりんはまいやんの残り。までも食してます‼さゆりん大食い‼あたしも負けないっ‼wえ...みそかつ美味しいよう～半熟玉子かけるタイプのやつ。(´;ω;`)あ～皆さんにも食べさせてあげたいのにーー。写メさえ忘れてみそかつにがっついてしまった(´;ω;`)う。....名古屋の個握にもかかわらずいろんな地域の方々があたしの為に集まってくれてとてもびっくりしたし嬉しいです♡...そんならあたしは今日もはいてんしょんでとばしました。途中あたしの体調を気にかけてくれる方がたくさんいたのですがあたしは全然疲れないので心配なんていりませんよ( • ̀ω•́  )✧...あたしの握手会の好きな気持ちが体が湧き出てぴょんぴょんしてしまうのです☆ぴょーーーん...あ、そだそだ(´･ω･`)今日の個握は私服でした。たくさん皆さんに褒めて頂いて照れる照れる～わーー。w...そんな褒めないでください♡え..そんな皆さんの気になる私服～公開だぜえーーーーーーー(´･ω･`)....本当は上ベージュなのに白く見える（ ;  ; ）ちぇ。そして髪はぽにーてーる。あたし1番ぽにーてーるがお気に入りなんです♡...ぽにーてーる好きのゆみ姉には褒められ過ぎてしまった。(´･ω･`)ゆみ姉を落とすにはぽにて。wこれ皆さん覚えましょ‼...そしていつもいつもお手紙プレゼントなど持ってきてくれてありがとうございます☆..名古屋にこれて本当に良かった‼あっかい皆さんがだいすきだ。あたしとたくさんお喋りしてくれてありごとうございますあたしと喋ってる時が楽しい時間になってるといいな♡...今回、来れなかった方残念(´;ω;`) あたしも47都道府県周って皆さん全員と握手がしたいです。...皆さんからたくさんぱわーもらったから明日からもお仕事頑張るぞ‼皆さんもたんたんぱわーで一緒に頑張りましょ‼わーい....東京の個握ももうすぐ♡はぴー早くngngの日になーれ。... .なまら好きだがや。.....たんたんたん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