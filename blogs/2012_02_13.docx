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紫サイリウムありがとうございます。</w:t>
      </w:r>
    </w:p>
    <w:p>
      <w:r>
        <w:t>こんにちは〜♡....今日のお昼ごはんはフレンチトーストカップケーキご飯にお味噌汁(´:Д:` )ww...ん⁈ねーー食べ過ぎたw....はい。昨日は乃木坂ってどこ⁈の公開収録でした＼(•o•)／わい三部構成になっていたのでたくさんの方に見てもらえて嬉しかったです。....本当に応募してくれた方、全員をお呼びしたかったです(´:Д:` )うでも、いつか絶対に皆さんに会いに行きます☆たんたんが行くよ☆kr....歌収録の時にホットんどの方が紫のサイリウムを持っていてくれて嬉しい〜( ｀•ω•´) ありがとうございます。....それにそれに振り付けもちゃんと覚えていただいて一緒に踊ってくれるなんて最高＼(^o^)／..サビ以外のとこもやってくれて感動しました＼(^o^)／すっごいな〜♡....感動をありがとうございました♡....そして今日は、はなまるマーケットに出させていただきました☆...朝が早いからちゃんと見てくれたかな？(´:Д:` )..ぐるぐるカーテンを歌いました☆...生放送なので失敗しないように失敗しませんように。ってこころの中で願ってましたww.....のおかげなのか？ダンスにミスなく収録することが出来ました〜ぱちぱち＼(^o^)／いぇい.....これは、はなまるマーケットの出番待ちの時にあたしのコップに『リス』を書きあいしたもの♡......れいか様のに注目をぜひぜひぜひっ。..リス怖いぞw....それでは次は皆でのお仕事です♡わちゃわちゃ。よし！滑舌頑張るぞーーーーー‼w.......たんたんたん ゆったんたん......_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