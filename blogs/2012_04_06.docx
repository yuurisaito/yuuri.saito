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名古屋まであと何時間何分何十秒かかるんですかああああああああ？www</w:t>
      </w:r>
    </w:p>
    <w:p>
      <w:r>
        <w:t>....ついについに明日は名古屋の全国握手会だよう‼名古屋の皆さんはじめましての方もお久しぶりです‼の方も盛り上がっていきましょうね( • ̀ω•́  )✧わーい....そしてそして皆さんにお願いがあります( • ̀ω•́  )✧おねがいー自己紹介の時にあたしがマイクを向けたら『ゆったんたーん♡』ってめちゃくちゃ叫ぶようにーw言ってもらってもいいですか？これ( • ̀ω•́  )✧おねがーい。.......早く皆さんと握手がしたーい手が寂しいよーー(´;ω;`).....あたしみたいに手が寂しいー(´;ω;`)って方がいたらぜひ‼あたしのとこへぎゅーーーーって。させていただきます♡.....らりんちゃんとかなりんとひなちゃんとか絶対このグループ騒がしい☆w...でも、あたしにとってはそのわちゃわちゃ感が楽しくて楽しくて大好きーーー( • ̀ω•́  )✧....皆さんのことも絶対楽しませますからね☆kr尽くす‼....そしてみそかつ‼食べるんだ！おう......みそかつ2食たいらげたりんごカメラ向けたらのりのりよ～....あ、あたしは1食しか食べてないですよ←(´;ω;`)わわ.....あーーーみそかつ楽しみだ‼きゃ.....それでは皆さん待っててください♡名古屋にごーーーー‼.......ポニテ写メ乱用←w........たんたんたん ゆったんたん......._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