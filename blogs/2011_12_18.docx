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布団を。とりました。</w:t>
      </w:r>
    </w:p>
    <w:p>
      <w:r>
        <w:br/>
        <w:t>まいやんと一緒に寝ました。</w:t>
        <w:br/>
        <w:t>布団に全部くるまってまいやんに寒い思いをさせました。</w:t>
        <w:br/>
        <w:t>ん。まいやんに怒られました。</w:t>
        <w:br/>
        <w:t>寂しいです(´:ω;`)</w:t>
        <w:br/>
        <w:t>あ、でもさっき許してくれました。(´:ω;`)</w:t>
        <w:br/>
        <w:t>まいやんちゃん好き。</w:t>
        <w:br/>
        <w:t>ぎゅうするしか〜。♪</w:t>
        <w:br/>
        <w:br/>
        <w:t>さて、</w:t>
        <w:br/>
        <w:t>今日は朝からお仕事です。ﾒﾝﾊﾞｰの皆･すたっふさんおつかれさまでした</w:t>
        <w:br/>
        <w:t>とっても良い経験になりました☆またよろしくお願いします</w:t>
        <w:br/>
        <w:t>そこで!初めてお花を頂きました。じゃん可愛いすぎるん(´^ω^`)</w:t>
        <w:br/>
        <w:br/>
        <w:br/>
        <w:br/>
        <w:br/>
        <w:br/>
        <w:br/>
        <w:t>んーーーーーーーー素敵。ﾍﾞｯﾄﾞに飾るもんね☆</w:t>
        <w:br/>
        <w:br/>
        <w:t>お花って飾るのﾍﾞｯﾄじゃないかな?(´Д｀)まーいっか</w:t>
        <w:br/>
        <w:br/>
        <w:t>ｸﾘｽﾏｽｲﾍﾞﾝﾄ詳細発表出ましたあああ(´･ω･｀)</w:t>
        <w:br/>
        <w:br/>
        <w:t>ゆったんは20日!!</w:t>
        <w:br/>
        <w:br/>
        <w:t>皆さん、初日だし平日なので来てくれるか心配です(´･ω･`)</w:t>
        <w:br/>
        <w:t>皆さん、ゆったんに会いに来てくださいあたしは会いに来てくれるの待ってますよ?!</w:t>
        <w:br/>
        <w:br/>
        <w:t>20日じゃなくても色んなﾒﾝﾊﾞｰのことをたくさん知ってください♪</w:t>
        <w:br/>
        <w:br/>
        <w:t>例えば.....飛鳥とみなみはゆみ姉のことを小馬鹿にしてるとかww</w:t>
        <w:br/>
        <w:br/>
        <w:t>色んなことがあるんですよ</w:t>
        <w:br/>
        <w:br/>
        <w:t>それでは、明日は1日OFFなので友達とご飯食べに行ってきます</w:t>
        <w:br/>
        <w:br/>
        <w:t>皆さんも一緒に食べますか?</w:t>
        <w:br/>
        <w:br/>
        <w:br/>
        <w:t>ん〜あげないよ(´･Д･`)ばいたんたん。</w:t>
        <w:br/>
        <w:br/>
        <w:br/>
        <w:t>たんたんたん ひめたんたん+たんたんたん ゆったんたんｺﾗﾎﾞﾚｰｼｮﾝ。</w:t>
        <w:br/>
        <w:br/>
        <w:br/>
        <w:t>たんたんたん ゆったんたん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