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愛す＝あいす食べよう！</w:t>
      </w:r>
    </w:p>
    <w:p>
      <w:r>
        <w:t>.</w:t>
        <w:br/>
        <w:t>.</w:t>
        <w:br/>
        <w:t>.</w:t>
        <w:br/>
        <w:t>.</w:t>
        <w:br/>
        <w:t>はーーい！皆さんこんばんたーん！</w:t>
        <w:br/>
        <w:t>.</w:t>
        <w:br/>
        <w:t>.</w:t>
        <w:br/>
        <w:t>.</w:t>
        <w:br/>
        <w:t>(こんばんたーーーん)</w:t>
        <w:br/>
        <w:t>.</w:t>
        <w:br/>
        <w:t>.</w:t>
        <w:br/>
        <w:t>.</w:t>
        <w:br/>
        <w:t>.</w:t>
        <w:br/>
        <w:t>ここは元気に返して</w:t>
        <w:br/>
        <w:t>くださいよ？(´･ω･`)</w:t>
        <w:br/>
        <w:t>.</w:t>
        <w:br/>
        <w:t>.</w:t>
        <w:br/>
        <w:t>.</w:t>
        <w:br/>
        <w:t>.</w:t>
        <w:br/>
        <w:t>.</w:t>
        <w:br/>
        <w:t>.</w:t>
        <w:br/>
        <w:t>そういえば、おいでシャンプーの</w:t>
        <w:br/>
        <w:t>ミニ握手会が発表されましたね。</w:t>
        <w:br/>
        <w:t>あたしの握手日程はこんな感じです！</w:t>
        <w:br/>
        <w:t>.</w:t>
        <w:br/>
        <w:t>.</w:t>
        <w:br/>
        <w:t>.</w:t>
        <w:br/>
        <w:t>.</w:t>
        <w:br/>
        <w:t>.</w:t>
        <w:br/>
        <w:t>＜大阪会場1＞</w:t>
        <w:br/>
        <w:t>日程／2012年5月4日(金・祝)</w:t>
        <w:br/>
        <w:t>イベント開始時間／14:00～</w:t>
        <w:br/>
        <w:t>握手会参加の受付終了時間／15：00(予定)</w:t>
        <w:br/>
        <w:t>会場／イオンモールりんくう泉南</w:t>
        <w:br/>
        <w:t>イオンホール</w:t>
        <w:br/>
        <w:t>参加メンバー／生田絵梨花・斎藤ちはる・畠中清羅・斉藤優里</w:t>
        <w:br/>
        <w:t xml:space="preserve"> .</w:t>
        <w:br/>
        <w:t>.</w:t>
        <w:br/>
        <w:t>.</w:t>
        <w:br/>
        <w:t xml:space="preserve"> </w:t>
        <w:br/>
        <w:t>＜大阪会場2＞</w:t>
        <w:br/>
        <w:t>日程／2012年5月5日(土)</w:t>
        <w:br/>
        <w:t>イベント開始時間／14:00～</w:t>
        <w:br/>
        <w:t>握手会参加の受付終了時間／15：00(予定)</w:t>
        <w:br/>
        <w:t>会場／あべのマーケットパーク キューズモール</w:t>
        <w:br/>
        <w:br/>
        <w:t>３Fスカイコート</w:t>
        <w:br/>
        <w:t>参加メンバー／生田絵梨花・斎藤ちはる・畠中清羅・斉藤優里</w:t>
        <w:br/>
        <w:t xml:space="preserve"> .</w:t>
        <w:br/>
        <w:t>.</w:t>
        <w:br/>
        <w:t>.</w:t>
        <w:br/>
        <w:t>.</w:t>
        <w:br/>
        <w:t>.</w:t>
        <w:br/>
        <w:t>.</w:t>
        <w:br/>
        <w:t>.</w:t>
        <w:br/>
        <w:t>2日間とも大阪やねん( • ̀ω•́  )✧</w:t>
        <w:br/>
        <w:t>だから大阪の皆さん仲良くしてな？</w:t>
        <w:br/>
        <w:t>.</w:t>
        <w:br/>
        <w:t>.</w:t>
        <w:br/>
        <w:t>.</w:t>
        <w:br/>
        <w:t>.</w:t>
        <w:br/>
        <w:t>ここは元気良くお返事しなさい！w</w:t>
        <w:br/>
        <w:t>.</w:t>
        <w:br/>
        <w:t>.</w:t>
        <w:br/>
        <w:t>.</w:t>
        <w:br/>
        <w:t>(はーーーーーーい( • ̀ω•́  ))</w:t>
        <w:br/>
        <w:t>.</w:t>
        <w:br/>
        <w:t>.</w:t>
        <w:br/>
        <w:t>.</w:t>
        <w:br/>
        <w:t>.</w:t>
        <w:br/>
        <w:t>.</w:t>
        <w:br/>
        <w:t>言わされてるとか言わないの！w</w:t>
        <w:br/>
        <w:t>なでなで(´･ω･`)♡</w:t>
        <w:br/>
        <w:t>.</w:t>
        <w:br/>
        <w:t>.</w:t>
        <w:br/>
        <w:t>.</w:t>
        <w:br/>
        <w:t>.</w:t>
        <w:br/>
        <w:t>ミニ握手会たんたん推しの方</w:t>
        <w:br/>
        <w:t>無理はしなくていいですから</w:t>
        <w:br/>
        <w:t>きてくれたら嬉しいです(´･ω･`)</w:t>
        <w:br/>
        <w:t>.</w:t>
        <w:br/>
        <w:t>.</w:t>
        <w:br/>
        <w:t>.</w:t>
        <w:br/>
        <w:t>.</w:t>
        <w:br/>
        <w:t>ぴょんぴょん握手でせいっぱい</w:t>
        <w:br/>
        <w:t>ngngします♡わーい。</w:t>
        <w:br/>
        <w:t>.</w:t>
        <w:br/>
        <w:t>.</w:t>
        <w:br/>
        <w:t>.</w:t>
        <w:br/>
        <w:t>.</w:t>
        <w:br/>
        <w:br/>
        <w:t>.</w:t>
        <w:br/>
        <w:t>.</w:t>
        <w:br/>
        <w:t>あ、これ生駒の顔に注目ね‼びし</w:t>
        <w:br/>
        <w:t>(´･ω･`)本人に許可はとってます。</w:t>
        <w:br/>
        <w:t>.</w:t>
        <w:br/>
        <w:t>.</w:t>
        <w:br/>
        <w:br/>
        <w:t>.</w:t>
        <w:br/>
        <w:t>.</w:t>
        <w:br/>
        <w:t>しゃきん。ちゃんと撮れたのだ。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