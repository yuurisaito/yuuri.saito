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あたしに似てる人たくさんいるらしいwむしろあたしが似てしまったのか(´;ω;`)ごめんなさい。</w:t>
      </w:r>
    </w:p>
    <w:p>
      <w:r>
        <w:t>.</w:t>
        <w:br/>
        <w:t>.</w:t>
        <w:br/>
        <w:t>.</w:t>
        <w:br/>
        <w:t>こんばんたーーーん(´･ω･`)</w:t>
        <w:br/>
        <w:t>いやーーー今日も一日ぽかぽか。</w:t>
        <w:br/>
        <w:t>.</w:t>
        <w:br/>
        <w:t>.</w:t>
        <w:br/>
        <w:t>.</w:t>
        <w:br/>
        <w:t>日本はそろそろ夏なのかな？</w:t>
        <w:br/>
        <w:t>.</w:t>
        <w:br/>
        <w:t>.</w:t>
        <w:br/>
        <w:t>.</w:t>
        <w:br/>
        <w:t>いやーそれは違うな‼w</w:t>
        <w:br/>
        <w:t>もうすぐ梅雨だ(´･ω･`)ヤダ</w:t>
        <w:br/>
        <w:t>.</w:t>
        <w:br/>
        <w:t>.</w:t>
        <w:br/>
        <w:t>.</w:t>
        <w:br/>
        <w:t>.</w:t>
        <w:br/>
        <w:t>んーーー今日のブログ。</w:t>
        <w:br/>
        <w:t>久しぶりにきゅーあんどえー。</w:t>
        <w:br/>
        <w:t>しましょしましょ(´･ω･`)</w:t>
        <w:br/>
        <w:t>.</w:t>
        <w:br/>
        <w:t>.</w:t>
        <w:br/>
        <w:t>.</w:t>
        <w:br/>
        <w:t>遅くなってしまい申し訳ないです。う</w:t>
        <w:br/>
        <w:t>.</w:t>
        <w:br/>
        <w:t>.</w:t>
        <w:br/>
        <w:t>.</w:t>
        <w:br/>
        <w:t>.</w:t>
        <w:br/>
        <w:t>.</w:t>
        <w:br/>
        <w:t>Q.好きなローマ字（ＡＢＣ・・・）と好きな数字ってありますか？</w:t>
        <w:br/>
        <w:t>.</w:t>
        <w:br/>
        <w:t>.</w:t>
        <w:br/>
        <w:t>A.好きなローマ字かーやっぱり</w:t>
        <w:br/>
        <w:t>名前のYですかね。数字はー720。</w:t>
        <w:br/>
        <w:t>ん？ん？単純です。はい</w:t>
        <w:br/>
        <w:t>.</w:t>
        <w:br/>
        <w:t>.</w:t>
        <w:br/>
        <w:t>.</w:t>
        <w:br/>
        <w:t>.</w:t>
        <w:br/>
        <w:t>Q.ツンデレの割合はどのくらい</w:t>
        <w:br/>
        <w:t>ですかー？w</w:t>
        <w:br/>
        <w:t>.</w:t>
        <w:br/>
        <w:t>.</w:t>
        <w:br/>
        <w:t>A.んーーーあたし的にはツン7デレ3</w:t>
        <w:br/>
        <w:t>ぐらいですね、基本‼でもねーー</w:t>
        <w:br/>
        <w:t>握手会ではかなり皆さん</w:t>
        <w:br/>
        <w:t>弄ってしまうw</w:t>
        <w:br/>
        <w:t>ツンの爆発。</w:t>
        <w:br/>
        <w:t>.</w:t>
        <w:br/>
        <w:t>.</w:t>
        <w:br/>
        <w:t>.</w:t>
        <w:br/>
        <w:t>.</w:t>
        <w:br/>
        <w:t>Q.ゆったんはどうしてテニス</w:t>
        <w:br/>
        <w:t>しようと思ったの？</w:t>
        <w:br/>
        <w:t>.</w:t>
        <w:br/>
        <w:t>.</w:t>
        <w:br/>
        <w:t>A.んーー小学生の時に友達と</w:t>
        <w:br/>
        <w:t>一緒に楽しめるかなっと思ってかな？</w:t>
        <w:br/>
        <w:t>辞めちゃった今ではまたやりたい‼</w:t>
        <w:br/>
        <w:t>って思う日々(´;ω;`)う</w:t>
        <w:br/>
        <w:t>.</w:t>
        <w:br/>
        <w:t>.</w:t>
        <w:br/>
        <w:t>.</w:t>
        <w:br/>
        <w:t>.</w:t>
        <w:br/>
        <w:t>Q.テレビでティッシュ配り</w:t>
        <w:br/>
        <w:t>してたときの様子見たけど</w:t>
        <w:br/>
        <w:t>やっぱり受け取ってもらえないときは</w:t>
        <w:br/>
        <w:t>くじけそうになった⁇</w:t>
        <w:br/>
        <w:t>.</w:t>
        <w:br/>
        <w:t>.</w:t>
        <w:br/>
        <w:t>A.確かに「う(´;ω;`)」ってなって</w:t>
        <w:br/>
        <w:t>一回心が折れます。だがしかし！</w:t>
        <w:br/>
        <w:t>乃木坂を知ってくれた方がわざわざ</w:t>
        <w:br/>
        <w:t>貰いに来てくれたから折れません</w:t>
        <w:br/>
        <w:t xml:space="preserve">でしたよ‼ </w:t>
        <w:br/>
        <w:t>.</w:t>
        <w:br/>
        <w:t>.</w:t>
        <w:br/>
        <w:t>※皆さん出来るだけティッシュは</w:t>
        <w:br/>
        <w:t>受け取りましょう。</w:t>
        <w:br/>
        <w:t>.</w:t>
        <w:br/>
        <w:t>.</w:t>
        <w:br/>
        <w:t>.</w:t>
        <w:br/>
        <w:t>.</w:t>
        <w:br/>
        <w:t>Q.赤と青と黄色だったらどれが</w:t>
        <w:br/>
        <w:t>好きですか</w:t>
        <w:br/>
        <w:t>.</w:t>
        <w:br/>
        <w:t>.</w:t>
        <w:br/>
        <w:t>A.んーーー赤かな‼</w:t>
        <w:br/>
        <w:t>でもね。結構黄色も好きなのよw</w:t>
        <w:br/>
        <w:t>1番好きなのはぴんくーーーーーw</w:t>
        <w:br/>
        <w:t>.</w:t>
        <w:br/>
        <w:t>.</w:t>
        <w:br/>
        <w:t>.</w:t>
        <w:br/>
        <w:t>.</w:t>
        <w:br/>
        <w:t>Q.初コメだけどこれからも</w:t>
        <w:br/>
        <w:t>コメントしていい？</w:t>
        <w:br/>
        <w:t>.</w:t>
        <w:br/>
        <w:t>.</w:t>
        <w:br/>
        <w:t>A.わーーコメントありがとう</w:t>
        <w:br/>
        <w:t>ございます☆やたやた</w:t>
        <w:br/>
        <w:t>そんなあたしの許可なんて</w:t>
        <w:br/>
        <w:t>いりません‼‼</w:t>
        <w:br/>
        <w:t>がんがんコメントしてください☆kr</w:t>
        <w:br/>
        <w:t>.</w:t>
        <w:br/>
        <w:t>.</w:t>
        <w:br/>
        <w:t>.</w:t>
        <w:br/>
        <w:t>.</w:t>
        <w:br/>
        <w:t>Q.ゆったんオススメの</w:t>
        <w:br/>
        <w:t>化粧品おしえてー☆</w:t>
        <w:br/>
        <w:t>.</w:t>
        <w:br/>
        <w:t>.</w:t>
        <w:br/>
        <w:t>A.あたしなんかあたしなんか。</w:t>
        <w:br/>
        <w:t>の化粧品でいいんですか(´;ω;`)</w:t>
        <w:br/>
        <w:t>嬉しいなーー。ありがとう‼</w:t>
        <w:br/>
        <w:t>.</w:t>
        <w:br/>
        <w:t>.</w:t>
        <w:br/>
        <w:t>マスカラは絶対こいつ。</w:t>
        <w:br/>
        <w:br/>
        <w:t xml:space="preserve">塗るつけまつげ </w:t>
        <w:br/>
        <w:t>デジャヴュ ファイバーウィッグ</w:t>
        <w:br/>
        <w:t>エクストラロング</w:t>
        <w:br/>
        <w:t>.</w:t>
        <w:br/>
        <w:t>.</w:t>
        <w:br/>
        <w:t>.</w:t>
        <w:br/>
        <w:t>愛用し過ぎて5本目です(´;ω;`)わ</w:t>
        <w:br/>
        <w:t>ちなみにボリュームも持ってます‼</w:t>
        <w:br/>
        <w:t>.</w:t>
        <w:br/>
        <w:t>.</w:t>
        <w:br/>
        <w:t>.</w:t>
        <w:br/>
        <w:t>.</w:t>
        <w:br/>
        <w:t>Q.ゆったんはバスケやったことある⁈</w:t>
        <w:br/>
        <w:t>.</w:t>
        <w:br/>
        <w:t>.</w:t>
        <w:br/>
        <w:t>A.バスケーーは学生の時に体育で</w:t>
        <w:br/>
        <w:t>やるくらいでした(´;ω;`)</w:t>
        <w:br/>
        <w:t>3ポイントかっこつけて挑戦するが</w:t>
        <w:br/>
        <w:t>絶対に入ったためしがない‼ぷん</w:t>
        <w:br/>
        <w:t>.</w:t>
        <w:br/>
        <w:t>.</w:t>
        <w:br/>
        <w:t>.</w:t>
        <w:br/>
        <w:t>.</w:t>
        <w:br/>
        <w:t>よし‼</w:t>
        <w:br/>
        <w:t>.</w:t>
        <w:br/>
        <w:t>.</w:t>
        <w:br/>
        <w:t>.</w:t>
        <w:br/>
        <w:t>.</w:t>
        <w:br/>
        <w:t>何か自己満足してしまったw</w:t>
        <w:br/>
        <w:t>.</w:t>
        <w:br/>
        <w:t>.</w:t>
        <w:br/>
        <w:t>.</w:t>
        <w:br/>
        <w:t>これぐらいで今日は終わりに</w:t>
        <w:br/>
        <w:t>しますね(´;ω;`)ごめんね？</w:t>
        <w:br/>
        <w:t>.</w:t>
        <w:br/>
        <w:t>.</w:t>
        <w:br/>
        <w:t>.</w:t>
        <w:br/>
        <w:t>あ。めちゃくちゃ遅くなっちゃたけど</w:t>
        <w:br/>
        <w:t>美雲ってぃーお誕生日おめでとう☆</w:t>
        <w:br/>
        <w:t>.</w:t>
        <w:br/>
        <w:t>.</w:t>
        <w:br/>
        <w:t xml:space="preserve">美雲ってぃーはあたしと同い年 </w:t>
        <w:br/>
        <w:t>なのにかなりしっかりもので</w:t>
        <w:br/>
        <w:t>落ち着いてて羨ましいです。</w:t>
        <w:br/>
        <w:t>.</w:t>
        <w:br/>
        <w:t>.</w:t>
        <w:br/>
        <w:t>学校との両立が大変だと思うけど</w:t>
        <w:br/>
        <w:t>同じ93年組として頑張っていこうね‼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ちなみにポニテした。</w:t>
        <w:br/>
        <w:t>けど見えんw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