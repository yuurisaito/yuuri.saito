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hello How are you baby?</w:t>
      </w:r>
    </w:p>
    <w:p>
      <w:r>
        <w:br/>
        <w:t>hello How are you baby?</w:t>
        <w:br/>
        <w:br/>
        <w:t>さてさて皆さん、この言葉の意味分かりますか?</w:t>
        <w:br/>
        <w:br/>
        <w:t>わかる人は手あげてヽ(´▽`)/</w:t>
        <w:br/>
        <w:br/>
        <w:br/>
        <w:t>『はーーーい』</w:t>
        <w:br/>
        <w:br/>
        <w:br/>
        <w:t>よしよしほとんど皆さん手あがりましたね?!☆</w:t>
        <w:br/>
        <w:br/>
        <w:br/>
        <w:t>んー分かんなかったあなたのためにあたしが解説いたしましょう(´∵`)ﾁｪｯｸ</w:t>
        <w:br/>
        <w:t>hello How are you baby?</w:t>
        <w:br/>
        <w:t>(こんにちは、ご機嫌いかが赤ちゃん??)</w:t>
        <w:br/>
        <w:br/>
        <w:t>うんうん (´･ω･`)まー直訳するとこんなかな</w:t>
        <w:br/>
        <w:br/>
        <w:br/>
        <w:t>さてさて (´･ω･`)ここからが問題なのですw</w:t>
        <w:br/>
        <w:br/>
        <w:br/>
        <w:t>駅に 外人さんたちが仲良くお喋りしていました電車が来て乗り込もうとした瞬間 (´･ω･`)</w:t>
        <w:br/>
        <w:br/>
        <w:t>･････････。</w:t>
        <w:br/>
        <w:br/>
        <w:t>『hello How are you baby?』</w:t>
        <w:br/>
        <w:br/>
        <w:br/>
        <w:t>(´ﾟДﾟ`)</w:t>
        <w:br/>
        <w:br/>
        <w:t>(´ﾟДﾟ`)ん?え?</w:t>
        <w:br/>
        <w:br/>
        <w:t>あたしはbabyちゃんじゃなあああ〜い(´ﾟДﾟ`)</w:t>
        <w:br/>
        <w:br/>
        <w:t>う〜〜ｷﾗｷﾗすまいるで言われちゃったらｷﾗｷﾗすまいるで返すしか...w</w:t>
        <w:br/>
        <w:br/>
        <w:t>う、それでもbabyだなんて見えないはず...(´ﾟДﾟ`)</w:t>
        <w:br/>
        <w:br/>
        <w:br/>
        <w:t>ね?ね?w</w:t>
        <w:br/>
        <w:br/>
        <w:t>それでは告白待っててください☆ｷﾗｷﾗ</w:t>
        <w:br/>
        <w:t>あーﾄﾞｷﾄﾞｷやん(´ω｀)ﾄﾞｷ</w:t>
        <w:br/>
        <w:br/>
        <w:t>たんたんたん ゆったん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