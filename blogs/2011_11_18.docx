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likeなしりーず&lt;img class="emoticon cake" src="http://blog.nogizaka46.com/photos/icon/cake.gif" alt="cake" /&gt;</w:t>
      </w:r>
    </w:p>
    <w:p>
      <w:r>
        <w:br/>
        <w:br/>
        <w:t>こんばんわ〜ゆったん。</w:t>
        <w:br/>
        <w:br/>
        <w:t>本当はぶろぐ当初やるべきことだったのですが...今更 やっちゃうよっ(´ﾟωﾟ`)</w:t>
        <w:br/>
        <w:br/>
        <w:t>likeなしりーず</w:t>
        <w:br/>
        <w:br/>
        <w:br/>
        <w:t>ぱちぱちぱち〜</w:t>
        <w:br/>
        <w:br/>
        <w:br/>
        <w:t>(拍手ね重要よ(´ﾟωﾟ`)</w:t>
        <w:br/>
        <w:br/>
        <w:br/>
        <w:t>あ、 あたし 斎藤じゃなくて 齋藤でもななくてこの『斉藤』なんです(´ﾟωﾟ`)</w:t>
        <w:br/>
        <w:br/>
        <w:br/>
        <w:t>(斉藤重要よー(´ﾟωﾟ`ww)</w:t>
        <w:br/>
        <w:br/>
        <w:t>斎藤←はちーちゃん (ちはる)齋藤←はあしゅりん (あすか)</w:t>
        <w:br/>
        <w:br/>
        <w:t>なんだよ(´ﾟωﾟ`覚えてね)</w:t>
        <w:br/>
        <w:br/>
        <w:t>それでは 早速始めますか☆</w:t>
        <w:br/>
        <w:br/>
        <w:br/>
        <w:t>Q.好きな色は?</w:t>
        <w:br/>
        <w:t>A.基本はﾋﾟﾝｸ で ﾊﾟｽﾃﾙｶﾗｰがふわふわしててlike</w:t>
        <w:br/>
        <w:br/>
        <w:br/>
        <w:t>Q.好きな食べ物は?</w:t>
        <w:br/>
        <w:t>A.ﾁｰｽﾞｹｰｷ ｺｺｱ 豚汁 ｻｰﾓﾝかな〜まだまだあるかもlike</w:t>
        <w:br/>
        <w:br/>
        <w:t>ｺｺｱにいたっては365日飲んでますよ (´ﾟДﾟ`)なくなったら困るのでkeepで2袋は必ずありますよ</w:t>
        <w:br/>
        <w:t>今朝飲んだよlike。</w:t>
        <w:br/>
        <w:br/>
        <w:br/>
        <w:t>Q.好きなすぽーつは?</w:t>
        <w:br/>
        <w:t>A.ﾃﾆｽ ﾊﾞﾄﾞﾐﾝﾄﾝ ﾊﾞﾚｰﾃﾆｽにいたっては小学生からｸﾗﾌﾞﾁｰﾑでやってたから</w:t>
        <w:br/>
        <w:t>んーﾊﾞﾄﾞﾐﾝﾄﾝは ﾗｹｯﾄ競技。ﾃﾆｽに似ててやりやすいから?wでもlikeなの。</w:t>
        <w:br/>
        <w:t>ﾊﾞﾚｰ出来ないけど楽しいw雰囲気楽しいw</w:t>
        <w:br/>
        <w:br/>
        <w:br/>
        <w:t>Q.好きな季節は?</w:t>
        <w:br/>
        <w:t>春ですね。</w:t>
        <w:br/>
        <w:t>花粉症の人は嫌かも知れないですが、あたしは花粉症じゃないしw、ぽかぽかしててlike</w:t>
        <w:br/>
        <w:br/>
        <w:br/>
        <w:t>Q.人間の好きな部位は?</w:t>
        <w:br/>
        <w:t>もちろん!おしり。とふともも もｲｲﾈ!</w:t>
        <w:br/>
        <w:t>これにいたってはﾉｰｺﾒﾝﾄだけどlike内緒。</w:t>
        <w:br/>
        <w:br/>
        <w:br/>
        <w:br/>
        <w:t>今日はこのぐらいまでかな</w:t>
        <w:br/>
        <w:t>お手紙ありがとうございます(´ω｀)</w:t>
        <w:br/>
        <w:t>皆さんが一生懸命買いてくれたのちゃんと伝わってますよ</w:t>
        <w:br/>
        <w:br/>
        <w:t>ちゃ･ん･と〜 (´ω｀)ｲｪｲ</w:t>
        <w:br/>
        <w:br/>
        <w:t>んー冬の可愛いらしいﾊﾟｼﾞｬﾏほしいな</w:t>
        <w:br/>
        <w:t>皆さん、可愛いﾊﾟｼﾞｬﾏ売ってるとこあったら即斉藤に教えてください</w:t>
        <w:br/>
        <w:t>ｼｭﾀﾀ〜って買いに行きます</w:t>
        <w:br/>
        <w:br/>
        <w:br/>
        <w:t>それでは、皆さん夜はｺｺｱ飲んで暖まりましょﾊﾞｲ</w:t>
        <w:br/>
        <w:br/>
        <w:t>ｺｺｱ</w:t>
        <w:br/>
        <w:br/>
        <w:t>たんたんたん ゆったん。</w:t>
        <w:br/>
        <w:br/>
        <w:br/>
        <w:t>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