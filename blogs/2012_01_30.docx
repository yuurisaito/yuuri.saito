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ティッシュいかがですか〜？(´Д` )</w:t>
      </w:r>
    </w:p>
    <w:p>
      <w:r>
        <w:br/>
        <w:t>はい！たんたんのお時間だよう。.....昨日は乃木坂のメンバーが8都市に別れてティッシュ配りをさせていただきました☆.....あたしは京都・名古屋チーム一緒に行ったメンバーはかずみさん・ななせまるみゅうみゅう・せいらりんです....らりんちゃんは途中合流だったんだけどね(:ω:) 久しぶりの再開。らりんちゃん。.....最初は京都からんーと、嵐山に行ったんだけどまだ早い時間だったからかもしれないけど全然人がいなくて最初どうなっちゃうかめっちゃ不安( :ω:) ......でも、だんだんとお客さんやファンの方達が来てくれてティッシュを配ることが出来ました(^O^)いぇい...ありがとうございます。....それに、移動してくれた場所に着いてきてくれたりと皆さん優しすぎる♡....それに今回初めてあたしは地方を訪れたので、初めてお会いした方がたーーーくさんいて嬉しいです(^o^).....その時にお手紙やプレゼントくれた方ありがとうございます＊ちゃんとー大切にします‼..あと、急遽出演という形になったのですがCBCラジオさんの方で生放送とぐるぐるカーテンを流してもらいました〜..急遽なのに流してもらえる上、出演まで(´:Д:` )う本当に感謝の気持ちでいっぱい。........それにTwitterまで........フォロワー数なんと京都・名古屋チーム1位でした。いぇいたくさんフォローありがとうございます＼(^o^)／ちゅう.....ばっちりwチェックして頂いて〜w......七瀬丸いじりまくってたらゆったん女王様になっちゃたし←....途中からみゅうみゅうに女王の座を奪われそうになったけど〜譲らないっ‼ははは〜........京都・名古屋テンション高山がすごかったなーあたし( ｀•ω•´) でも、本当にそれほど楽しかったんですからーーー......途中で声が枯れてしまったのは内緒(´ •ω•´) うん。......お土産は八ツ橋とババロア買ったの♡京都・名古屋に行った記念がなくなっちゃいそうでまだ、八ツ橋しか食べてない！w......なくなっちゃいそうとか言いながら食べちゃったよ( ´ω´)うふ......また京都・名古屋に乃木坂46全員でお邪魔したいな♡......その時もちゃんとお出迎えよろしくお願いします(´Д` )いやん。...........たんたんズーム。......たんたんたん ゆったんたん</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