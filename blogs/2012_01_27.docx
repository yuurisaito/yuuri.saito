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世界を青く！だあああ</w:t>
      </w:r>
    </w:p>
    <w:p>
      <w:r>
        <w:t>......こんばんは＼(^o^)／...いきなりだけど見て見てーーーー.......ネームプレート♡....頂いたの嬉しいんだ(^○^)やた........みんなにはあげないぞ!(^○^)やだ.....もう知ってる方もいると思いますが『世界を青く！いざロンドンへサッカー五輪アジア最終予選徹底ガイド！』に出させてもらいました☆..........メンバーはせっちゃん・ゆみ姉さゆりんご・まいやんちゃんです.......こんなデビューもしてないグループなのに生放送に出していただいてとっても嬉しかったです。........あたしも、代表として出して頂いたので頑張りました。.........見てくれた皆さんがサッカーに興味を少しでも持ってくれれば嬉しいです＼(^o^)／......滑舌結構きおつけたんだけどどうだったかな〜？( ´ω´) ..緊張もしてたからハキハキ言えてたのかも憶えてないw..........それとあたしが書いた似顔絵が地上波に...。............あーーーー永井選手ごめんなさい( ´:Д:｀)うあたし絵がすごく苦手なんです。......あれじゃあ、ライセンスさんも分からないはずだ〜( ´:Д:｀)う......あーーーーあの絵書いてる時、メンバーに『ゆったんのは酷い!』とかたくさん言われてたのにw.....『サッカーボールとかおにぎりでしょ？!』とか〜。....すたっふさん( ´:Д:｀)う.......貴重な体験ありがとうございました♡もっともっと色んなお仕事が出来るようになりたいと思った1日でした☆....</w:t>
        <w:br/>
        <w:t>....明日は取材のお仕事だあ〜....滑舌良くね話さないと。これ重要よ〜( ´•ω•｀) うん....はきはき。......たんたんたん ゆったんたん......._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