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ngng gyugyuうん。最高。</w:t>
      </w:r>
    </w:p>
    <w:p>
      <w:r>
        <w:t>...今日のご飯はこってりこってりSpecial☆な豚骨らーめん( ˙³˙)( ˙³˙)あーーーおいしい( ˙³˙)( ˙³˙)( ˙³˙)ぶー....ご飯食べてるときって幸せ( ˙³˙)( ˙³˙)ですよね〜皆さん？( ˙³˙)( ˙³˙)( ˙³˙)...はい‼昨日の銀座オーパスであみあみ、べびたん、ちはるんとミニ握手会をさせて頂きました。... .    はい。どーーーーーん。.朝方いっぱい雨が降っていたのにも関わらずたくさんの方と握手が出来てとっても嬉しい〜わいわい‼...あたしは昨日がデビューしてからの初握手だったのでたくさんの方にデビューおめでとう♡って言ってもらえました(´;ω;`)...でも、本当に思うんですが皆さんあってのデビューなんです。支えてくれる人達がいないとあたし達はここまで大きくなれません(´;ω;`)う。...全握、個握、ミニ握手に来てくれる方ありがとうございます‼乃木坂応援してくれてる方ありがとうございます‼...あたし握手会するごとにどんどん次の握手会が楽しみになっちゃう♡皆さんとお話するの楽しくて楽しくて♪るんるーん。....お手紙やプレゼントありがとう♡どれもこれも、なにもかも素晴らしく嬉しいんです。..皆さんの気持ちがたっぷーり伝わります。うんうん(´･ω･`)...握手してるとテンション高くなっちゃうからあたしから話題を振っても怒らないでください？(´;ω;`)w...んー優しくそのお話返してくれたらとっても嬉しいな。...明日はついに北海道さん‼...あたしは北海道初めて行くからめちゃくちゃ楽しみです☆雪。雪。(´･ω･`)...牛とか歩いてるの？って聞くとなにみんによく『ゆったん北海道知らなすぎだよ。』とツッコまれます。(´･ω･`)ww...ななみーーーーん。牛がみたいよw....北海道の方に初ご挨拶♡よし‼たくさん北海道の方とngngするぞ(´･ω･`)ぎゅ...あーー握手たのしみ。....あたしとたくさんngngしに苫小牧のイオンとノベルサに来て下さい(^O^)...ななみん、べびたん、みなみと待ってます‼わーーーい。.....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