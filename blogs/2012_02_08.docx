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ななみん噛んじゃダメ？♡</w:t>
      </w:r>
    </w:p>
    <w:p>
      <w:r>
        <w:br/>
        <w:t>なーーーーーーんと⁈ストレートが大好評だあ(´•Д•` )わー......こんなにも評判がいいとは思わなかったよう。やった♡.....これからはストレートの時代になるかな⁈wそして斉藤の清楚な時代も解禁w.......あ、そうそうコメントにも書かれてしまったけどこれでお尻を触ってるとは思わないでしょ♡うふ..........あと噛むことも〜( ´•ω•) w何か、ななみんのブログタイトルになってたし〜♡.....たんたんは噛むのも好き♡わ。これ以上話してると変態になっちゃうから言わない〜(´Д` )w.....あ、そうそうご指摘を頂いたのですがMUSICLOVERSですね(´•Д•` )まちがえちゃったよ。....観覧きて頂いた方、ありがとうごぞいました(^O^)いぇい当選した方がたくさん‼いぇい.....会いたかったかもしれないの時に、掛け声が入っていてとってもテンション上がりました。きっとあたしの顔のnynyはとまらなかったはず〜。w.....んーーー嬉しいの本当に。もっともっと将来には掛け声がおっきくなってるといいな♡.......乃木坂46頑張るぞーお。.....そして収録が終わりあたしが写真を撮っているとあの子がこんにちは。......最近この子は、あたしになついているのです。.......あたしがお弁当を食べてると食べ終わったにゃんがあたしの隣に黙って座ったり。.......黒豆を口の前に出すと黙って食べるし。.....それを何回も繰り返して10個ぐらい食べさせちゃったりw......顔を見つめられるしwきゃ.......このトキメキ感あなたにもおすそ分け♡.......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