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感謝しています.......</w:t>
      </w:r>
    </w:p>
    <w:p>
      <w:r>
        <w:br/>
        <w:br/>
        <w:br/>
        <w:br/>
        <w:t>みなさん、こんにちわ＊</w:t>
        <w:br/>
        <w:br/>
        <w:br/>
        <w:br/>
        <w:br/>
        <w:t>メンバーのブログを見て知ってる方もいると思いますが</w:t>
        <w:br/>
        <w:br/>
        <w:br/>
        <w:br/>
        <w:br/>
        <w:br/>
        <w:br/>
        <w:t>1/19 AKB48さんのリクエストアワーセットリストベスト100 2012に出させて頂きました。</w:t>
        <w:br/>
        <w:br/>
        <w:br/>
        <w:br/>
        <w:br/>
        <w:t>圏外という形で発表されたあたし達。不安ばっかりな気持ちでステージに立つと皆さんは優しくて温かく迎えてくれました。</w:t>
        <w:br/>
        <w:br/>
        <w:br/>
        <w:br/>
        <w:t>AKB48さん、すたっふさんもとても温かくて優しくてありがたかいです。</w:t>
        <w:br/>
        <w:br/>
        <w:br/>
        <w:br/>
        <w:t>とってもありがたくて終わった後は皆で涙を流すほど感動していました。</w:t>
        <w:br/>
        <w:br/>
        <w:br/>
        <w:br/>
        <w:br/>
        <w:br/>
        <w:br/>
        <w:t>ですが乃木坂46を応援して下さってる方に1番初めにおみせすることが出来なくてごめんなさい。</w:t>
        <w:br/>
        <w:br/>
        <w:br/>
        <w:br/>
        <w:br/>
        <w:br/>
        <w:br/>
        <w:t>あたしは感動で最初っから泣きそうな顔ばかりしてたので皆さんにおみせするときは、笑顔でちゃんと歌いたいです。</w:t>
        <w:br/>
        <w:br/>
        <w:br/>
        <w:br/>
        <w:br/>
        <w:br/>
        <w:t>だから昨日のリクエストアワーよりももっともっともレベルのあがった斉藤優里、乃木坂46を見せれるように励みます☆</w:t>
        <w:br/>
        <w:br/>
        <w:br/>
        <w:br/>
        <w:t>あたしは、早く皆さんにおみせすることを願っています。それはメンバー皆そう思っていると思います。</w:t>
        <w:br/>
        <w:br/>
        <w:br/>
        <w:br/>
        <w:t>だから、ちゃんと自分達のステージを用意してもらえるように頑張ります‼</w:t>
        <w:br/>
        <w:br/>
        <w:br/>
        <w:br/>
        <w:t>ずっとずっとーーーーー待たせてばかりでごめんなさい。</w:t>
        <w:br/>
        <w:br/>
        <w:br/>
        <w:br/>
        <w:br/>
        <w:br/>
        <w:t>あと、もう少しだけ待っててください。最高のステージになるように＊</w:t>
        <w:br/>
        <w:br/>
        <w:br/>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