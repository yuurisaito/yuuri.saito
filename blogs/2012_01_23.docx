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改行出来ないよ。どして？(´･○･`)</w:t>
      </w:r>
    </w:p>
    <w:p>
      <w:r>
        <w:t>......最近、湯たんぽを買ってぬくぬく生活充実してます＊ゆったんです(´･○･`).......あ、前回の記事のこの記号＞皆さんからたーーーーくさんの指摘(´･○･`)そうです！..........猿よりもパンダ。パンダよりも白くま。とかきたかったのです。(´•Д•`)..............</w:t>
        <w:br/>
        <w:t>いや、むしろ書いてたつもり☆kr........あたしブログ1回更新するごとに何かしら間違えてる件について(´•Д•`).....そして、ツッコミをいつもありがとうございます(´•Д•`)きゅん.......もうーーーどんどんツッコミ来てください(´•Д•`)どーんと。.......ね。......1/22もう終わっちゃったけど「いくちゃん」と「れなりん」のお誕生日♪です。........さんはいっ！.....♪はっぴばーすでいとゅゆーはっぴばーすでいとゅゆーはっぴばーすでいでぃあ.「いくちゃん」と「れなりん」......↑ちなみに名前のとこ早口ね。.....ちゃんと歌ったーーーーー？(´•Д•`)じ......っていう感じてスタッフさんとメンバーでお祝いしました☆.........ほらー可愛いーれなりんだよ⁈...ちなみに今日はいくちゃんはお仕事に行ってたため不在(´•Д•`わ)ごめんねーいくちゃんーーー。ん。....</w:t>
        <w:br/>
        <w:br/>
        <w:br/>
        <w:t>....そしてケーキの最前列を囲むあたしとせいらりんww........さてこのケーキはこのあと....(´•Д•`).........こんな大人数だらね(´•Д•`)ぺろり..........たんたんたん ゆったんたん....._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