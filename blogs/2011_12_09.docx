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内容がぐだくさん(=´ﾟωﾟ`)</w:t>
      </w:r>
    </w:p>
    <w:p>
      <w:r>
        <w:br/>
        <w:t>お久しぶりですっ!ﾀｲﾄﾙどうり内容が、ぐだくさんですが最後まで見ていって〜</w:t>
        <w:br/>
        <w:t>やっとﾃｽﾄが終了しました♪う〜勉強から解放だいっ。</w:t>
        <w:br/>
        <w:t>ｺｺｱﾈﾀ皆さんなかなかﾂｯｺﾝでくれますね☆w</w:t>
        <w:br/>
        <w:t>斉藤優里は甘党の辛党やああああ〜(´Д`)ﾄﾞﾔ</w:t>
        <w:br/>
        <w:br/>
        <w:t>そうそう、辛いものもｶﾞｯﾂﾘ食べられるんです特に好きなのは ﾜ･ｻ･ﾋﾞと七味ちなみに、ななみんも辛いものｶﾞｯﾂﾘです</w:t>
        <w:br/>
        <w:t>辛党ぐるーぷ(´Д`)ﾄﾞﾔ</w:t>
        <w:br/>
        <w:br/>
        <w:t>そして 12/11 東京ﾓｰﾀｰｼｮｰのｲﾍﾞﾝﾄですが ｹﾞｰﾑ選抜に見事選ばれました(´ﾟωﾟ)</w:t>
        <w:br/>
        <w:br/>
        <w:t>ﾒﾝﾊﾞｰ全員がｸﾞﾗﾝﾂｰﾘｽﾓに必死になる姿......皆さんにお見せしたかったです</w:t>
        <w:br/>
        <w:br/>
        <w:t>そんなあたし、予選2位という素晴らしい結果を残せました!(´ω｀)</w:t>
        <w:br/>
        <w:t>めちゃくちゃ嬉しいです♪</w:t>
        <w:br/>
        <w:br/>
        <w:t>ｹﾞｰﾑの才能があったり?!</w:t>
        <w:br/>
        <w:br/>
        <w:t>当日はｹﾞｰﾑ選抜のﾒﾝﾊﾞｰがｲﾍﾞﾝﾄしてからの33人が集まって握手会になります</w:t>
        <w:br/>
        <w:t>ぜひぜひ、最近手が冷たい方あたしと握手して少しでも暖まっててください</w:t>
        <w:br/>
        <w:br/>
        <w:t>(あ(´ﾟωﾟ`あたしも冷え症なんで暖めてくれたり...w)</w:t>
        <w:br/>
        <w:br/>
        <w:t>お手紙とﾌﾟﾚｾﾞﾝﾄですが頂きました〜(´:ω;`)うる</w:t>
        <w:br/>
        <w:t>ﾌﾟﾚｾﾞﾝﾄは部屋にかざったり勿体ないけど嬉し過ぎて早速使わせて頂いてます</w:t>
        <w:br/>
        <w:t>お手紙から元気を吸収〜〜</w:t>
        <w:br/>
        <w:br/>
        <w:t>しゅううううう〜〜。</w:t>
        <w:br/>
        <w:br/>
        <w:t>あたしもｲﾍﾞﾝﾄなどで皆さんにまたお会いしてたくさん感謝の気持ちを伝えたいです</w:t>
        <w:br/>
        <w:t>昨日はまいやんとﾚｯｽﾝまで遊んでましたﾚｯｽﾝ着買ったりｹﾊﾞﾌﾞ食べたりしてました(´･ω･`)ぐっと。</w:t>
        <w:br/>
        <w:t>ちなみに、まいやんはこの前が初ｹﾊﾞﾌﾞだったらしいですw美味しいって言ってくれて良かったあるん</w:t>
        <w:br/>
        <w:br/>
        <w:t>今日は朝がとっても早かったのでお昼寝してきます〜</w:t>
        <w:br/>
        <w:br/>
        <w:t>それではまた夜、更新しますね(=´ﾟωﾟ`)</w:t>
        <w:br/>
        <w:t>久しぶりに面白い夢がみたいな〜 おやすみ</w:t>
        <w:br/>
        <w:br/>
        <w:t>たんたんたん ゆったんたん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