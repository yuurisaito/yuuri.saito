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寂しかったですか?なんて。</w:t>
      </w:r>
    </w:p>
    <w:p>
      <w:r>
        <w:br/>
        <w:br/>
        <w:t>んーこんばんは(´ω｀)</w:t>
        <w:br/>
        <w:br/>
        <w:t>この前の記事の、今どこにいるでしょう?？問題を出してからずっとﾄﾞﾀﾊﾞﾀしていてﾌﾞﾛｸﾞを書けずにいました。ｺﾞﾒﾝﾅｻｲ</w:t>
        <w:br/>
        <w:t>寂しかったですか?なんて。ごめんね(´･ω･`)</w:t>
        <w:br/>
        <w:t>それでは問題の答えっと!</w:t>
        <w:br/>
        <w:t>ん?ん。</w:t>
        <w:br/>
        <w:t>ちょw正解者さん多すぎ〜</w:t>
        <w:br/>
        <w:t>そうなんです!kr友達とﾃﾞｨｽﾞﾆｰﾗﾝﾄﾞに行ってきました(´Д｀)ﾊﾞﾚﾊﾞﾚ</w:t>
        <w:br/>
        <w:br/>
        <w:t>んーなかなか分かりやすかったみたいですねw皆さんあたしのこと知りすぎ</w:t>
        <w:br/>
        <w:t>そして!なあああんと盛り上がり過ぎて髪の毛をﾐﾆｰﾁｬﾝﾍｱｰにしてしまいました</w:t>
        <w:br/>
        <w:br/>
        <w:br/>
        <w:t>いやいや〜18才ながら楽しみました?!楽しんだもんがち☆kr</w:t>
        <w:br/>
        <w:t>ちなみにﾎﾟｯﾌﾟｺｰﾝはﾊﾆｰ派。</w:t>
        <w:br/>
        <w:t>絶叫系はめちゃくちゃ叫ぶ派。</w:t>
        <w:br/>
        <w:t>ちなみに高所恐怖症。ｼﾞｪｯﾄｺｰｽﾀｰならいけます。</w:t>
        <w:br/>
        <w:br/>
        <w:t>あたしはななみんに背中をﾏｯｻｰｼﾞしてもらい、</w:t>
        <w:br/>
        <w:t>さゆりんごに二の腕を触られ、</w:t>
        <w:br/>
        <w:t>まいやんにはおしりを触られ、</w:t>
        <w:br/>
        <w:t>生駒っちにﾆﾔﾆﾔされております (´^ω^`)。</w:t>
        <w:br/>
        <w:br/>
        <w:br/>
        <w:t>されるがままに〜(´^ω^`)</w:t>
        <w:br/>
        <w:br/>
        <w:br/>
        <w:t>うふ、触れるのも悪くない</w:t>
        <w:br/>
        <w:br/>
        <w:br/>
        <w:br/>
        <w:br/>
        <w:t>それでは〜斉藤優里のQ&amp;A答えちゃお〜!のｺｰﾅｰです</w:t>
        <w:br/>
        <w:br/>
        <w:t>Q.男性の好きな服装と髪型は?</w:t>
        <w:br/>
        <w:t>A.その人自身に似合ってればどんな服装、どんな髪型でもかっこよく見えるものです♪</w:t>
        <w:br/>
        <w:br/>
        <w:t>Q.将来の芸能活動の夢は?</w:t>
        <w:br/>
        <w:t>A.まだまだ色んなお仕事を経験中なので絞れませんがﾓﾃﾞﾙさん･女優さんなどを考えています。んふ</w:t>
        <w:br/>
        <w:br/>
        <w:t>Q.どうやったら早く覚えてもらえる?</w:t>
        <w:br/>
        <w:t>A.毎回同じ洋服を着て来てくれるとか特徴的な髪型だったりですねお名前も言ってくれると〜さんって呼べるので嬉しい</w:t>
        <w:br/>
        <w:t>あたしも皆さんのこと早く覚えたい〜(´･ω･｀)</w:t>
        <w:br/>
        <w:br/>
        <w:t>Q.好きな休日の過ごし方は?</w:t>
        <w:br/>
        <w:t>A.よっぽど疲れている時はﾓｶくんとまったりしてますが買い物がｽｷです</w:t>
        <w:br/>
        <w:br/>
        <w:t>Q.自分の名前とあだ名で呼ばれるのどっちが嬉しい?</w:t>
        <w:br/>
        <w:t>A.あーこの質問wどっちも嬉しいな〜 うっあん･ゆうちゃんなど新しくあだ名作ってもらったり〜何でも嬉しいです</w:t>
        <w:br/>
        <w:t xml:space="preserve">でも、ﾒﾝﾊﾞｰからも友達からもゆったんなので、たまに優里って呼ばれると新鮮で </w:t>
        <w:br/>
        <w:t>おっ!!(´･ω･`)って。</w:t>
        <w:br/>
        <w:t>なっちゃいますけど。</w:t>
        <w:br/>
        <w:br/>
        <w:t>Q.好きな芸人さんは誰ですか?</w:t>
        <w:br/>
        <w:t>A.芸人さんって言うよりはﾋﾟｶﾙの定理という番組が推しとくに ﾃﾌﾞﾗｰｼｶww良かったら見てみてくださいw</w:t>
        <w:br/>
        <w:br/>
        <w:t>Q.乃木坂ｵｰﾃﾞｨｼｮﾝで優里が歌った曲は?</w:t>
        <w:br/>
        <w:t>A. AKB48のMINTさんの『君について』という曲になります♪るん</w:t>
        <w:br/>
        <w:br/>
        <w:t>Q.好きなﾌﾙｰﾂは何ですか?</w:t>
        <w:br/>
        <w:t>A.んふ桃もすきだけどー1番じゃないんだな(´Д｀)ﾌﾙｰﾂﾅﾝﾊﾞｰﾜﾝは 梨です甘くてｼｬｷｼｬｷ好きなの。</w:t>
        <w:br/>
        <w:br/>
        <w:t>Q.最近寒くてなってきてなかなか布団から出れなくて困ってるんだけど良い方法ない?A.それ分かりますーそれで2度寝しちゃう感じですよね?!同じや〜。んー良い方法ねー一緒に2度寝しようGO</w:t>
        <w:br/>
        <w:br/>
        <w:t>Q.ﾌｪﾚｯﾄの女の子名前を考えて欲しいです!</w:t>
        <w:br/>
        <w:t>A.ｺｺｱ ちゃんかな(´ω｀)あたしがｺｺｱ好きだから〜</w:t>
        <w:br/>
        <w:br/>
        <w:t>Q.ｱｲｽｺｺｱを作ろうとしたら粉がﾀﾞﾏになっちゃうですがどうしたらいいですか?</w:t>
        <w:br/>
        <w:t>A.最初にｱｲｽｺｺｱの元をいれて少しお湯を注いで粉を溶かしてからﾐﾙｸをいれて氷をいれればあら完成(´ω｀)わお!</w:t>
        <w:br/>
        <w:br/>
        <w:t>今日は明日朝が早いお仕事なのでせいらりん家☆にまいやんとお泊まり</w:t>
        <w:br/>
        <w:t>ん〜今から楽しみいっぱい語るぞ☆きゃ</w:t>
        <w:br/>
        <w:br/>
        <w:t>ばいばいたん♪</w:t>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