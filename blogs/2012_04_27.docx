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白い野菜とたん。握手してってやー</w:t>
      </w:r>
    </w:p>
    <w:p>
      <w:r>
        <w:t>...こんばんたーーん☆w...明日はいよいよ‼ぐるぐるカーテン最後の握手会(´;ω;`)う大阪会場になります。....んーーーすごく握手好きだから楽しみなのと、でもぐるぐるカーテンのが終っちゃうっていう悲しさw....でもすぐ「おいでシャンプー」の握手会が始まるからやっぱりそんな寂しくないぞ( • ̀ω•́  )✧うん....第3レーンはかずみん。みさみさ。ねねころ。わきゃわきゃなメンバーw....ねねころのぶろぐに『ゆったんの握手はすごいらしいので』って書いてあった(´;ω;`)う....どういうことや‼‼‼w.....あたしの握手ぱわすごいのかな？でも声は大っきい自信がwんーちょっと疲れたなっていう方あたしのぱわあげます♡...半分ずっこ。....それと大阪は小さい頃にいったきりだから皆さんの大阪弁を聞かせてください( • ̀ω•́  )✧うん....はい‼そんなたんたんのぶろぐを読んでるそこのあなた‼あなたーーーーー♡....たんからの宿題だぞ( • ̀ω•́  )✧うん....あたしの好きな飲み物はココアですが大阪に行く途中に飲んだ飲み物はなんでしょうか？..1.100％おれんじじゅーす2.いろはすのりんご3.コーラ....個握 全握に来れる人はぜひその時に答えてくださいー(´;ω;`)ny大阪に来れない方はぶろぐのコメントとかに書いてくれると嬉しいです♡.....んーーーーーめんどくさっ(´-ω-｀)....なんて思ってるあなた。んーーーーーあなたあなた。w......そんなこと言わないでーー。怒っちゃうよ？ぷんヾ(｡`Д´｡)ﾉ.....よし。握手のために体力蓄えるぜ！大阪ぱわあたしにみせたってや。w...  ...そしてにんじんの反対。w......ほなね。( ˙³˙)( ˙³˙)( ˙³˙)......たんたんたん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