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明日からはまた一歩。たーん。</w:t>
      </w:r>
    </w:p>
    <w:p>
      <w:r>
        <w:t>.</w:t>
        <w:br/>
        <w:t>.</w:t>
        <w:br/>
        <w:t>.</w:t>
        <w:br/>
        <w:t>こんばんたん(´･ω･`)</w:t>
        <w:br/>
        <w:t>.</w:t>
        <w:br/>
        <w:t>.</w:t>
        <w:br/>
        <w:t>.</w:t>
        <w:br/>
        <w:t>今日は3/8あたしの高校は今日が</w:t>
        <w:br/>
        <w:t>卒業式でした。もう制服着れなく</w:t>
        <w:br/>
        <w:t>なっちゃうんだって思うと...(´;ω;`)</w:t>
        <w:br/>
        <w:t>.</w:t>
        <w:br/>
        <w:t>.</w:t>
        <w:br/>
        <w:t>.</w:t>
        <w:br/>
        <w:t>式の時に泣く気まんまんで</w:t>
        <w:br/>
        <w:t>タオル持ち込んでたんだけど</w:t>
        <w:br/>
        <w:t>歌ってる時にちょっと悲しく</w:t>
        <w:br/>
        <w:t>なっただけで。(´;ω;`)そんなにw</w:t>
        <w:br/>
        <w:t>.</w:t>
        <w:br/>
        <w:t>.</w:t>
        <w:br/>
        <w:t>.</w:t>
        <w:br/>
        <w:t>でも卒アルにたくさんの寄せ書き</w:t>
        <w:br/>
        <w:t>を書いてもらったり写真撮ったり</w:t>
        <w:br/>
        <w:t>してると『あ～～(´;ω;`)。』</w:t>
        <w:br/>
        <w:t>プレゼント貰ったり色紙もらったり</w:t>
        <w:br/>
        <w:t>素敵すぎるありがとう☆</w:t>
        <w:br/>
        <w:t>.</w:t>
        <w:br/>
        <w:t>.</w:t>
        <w:br/>
        <w:t>.</w:t>
        <w:br/>
        <w:t>.</w:t>
        <w:br/>
        <w:t>高校の友だちと離れるのは</w:t>
        <w:br/>
        <w:t>寂しいけどまたあたらしい一歩。</w:t>
        <w:br/>
        <w:t>あたしはまだまだ頑張らないと。</w:t>
        <w:br/>
        <w:t>応援してくれる方がいっぱい♡</w:t>
        <w:br/>
        <w:t>.</w:t>
        <w:br/>
        <w:t>.</w:t>
        <w:br/>
        <w:t>.</w:t>
        <w:br/>
        <w:t>それに会えなくてもあたしの</w:t>
        <w:br/>
        <w:t>活躍をメディアを通して</w:t>
        <w:br/>
        <w:t>伝えたいです。</w:t>
        <w:br/>
        <w:t>.</w:t>
        <w:br/>
        <w:t>.</w:t>
        <w:br/>
        <w:t>.</w:t>
        <w:br/>
        <w:t>これからたくさん辛いことが</w:t>
        <w:br/>
        <w:t>あると思いますがそんなこと</w:t>
        <w:br/>
        <w:t>だってぜったい乗り越えてやるんだ‼</w:t>
        <w:br/>
        <w:t>自分に厳しく。</w:t>
        <w:br/>
        <w:t>.</w:t>
        <w:br/>
        <w:t>.</w:t>
        <w:br/>
        <w:t>.</w:t>
        <w:br/>
        <w:t>皆さんあたし頑張ります</w:t>
        <w:br/>
        <w:t>もっともっと上を目指して</w:t>
        <w:br/>
        <w:t>応援よろしくお願いします。</w:t>
        <w:br/>
        <w:t>.</w:t>
        <w:br/>
        <w:t>.</w:t>
        <w:br/>
        <w:t>.</w:t>
        <w:br/>
        <w:t>.</w:t>
        <w:br/>
        <w:t>卒業証書さんと。</w:t>
        <w:br/>
        <w:t>何かセピアみたいになってしまったw</w:t>
        <w:br/>
        <w:t>しかも全然上手くとれなかった。</w:t>
        <w:br/>
        <w:t>ショック(´Д` )わーーーーー。</w:t>
        <w:br/>
        <w:t>.</w:t>
        <w:br/>
        <w:t>.</w:t>
        <w:br/>
        <w:t xml:space="preserve"> </w:t>
        <w:br/>
        <w:t>.</w:t>
        <w:br/>
        <w:t>いつも感謝しています。</w:t>
        <w:br/>
        <w:t>皆さんのために頑張ります。</w:t>
        <w:br/>
        <w:t>.</w:t>
        <w:br/>
        <w:t>.</w:t>
        <w:br/>
        <w:t>.</w:t>
        <w:br/>
        <w:t>.</w:t>
        <w:br/>
        <w:t>.</w:t>
        <w:br/>
        <w:t>たんたんたん ゆったんたん</w:t>
        <w:br/>
        <w:t>.</w:t>
        <w:br/>
        <w:t>.</w:t>
        <w:br/>
        <w:t>.</w:t>
        <w:br/>
        <w:t>.</w:t>
        <w:br/>
        <w:t>.</w:t>
        <w:br/>
        <w:t>.</w:t>
        <w:br/>
        <w:t>_</w:t>
        <w:br/>
        <w:t xml:space="preserve"> </w:t>
        <w:br/>
        <w:t xml:space="preserve"> 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