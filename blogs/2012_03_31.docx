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愛情たっぷりすくすく。</w:t>
      </w:r>
    </w:p>
    <w:p>
      <w:r>
        <w:t>...こんばんたん♡...わーーーさっき終わっちゃたよ。握手会(´;ω;`)う終わっちゃったのやだよ。...今日は嵐かってぐらいの物凄い雨と風なのにたくさんの方が来てくれて本当に嬉しいです。....東京会場まさかあそこまで人が集まってくれるとは思わなかったのであたしは握手完全燃焼系。皆さんびしょびしょになってたから風邪とか引かないでくださいね？(´;ω;`)心配。....たくさんお喋り出来て本当に握手会は最高だ‼だ！皆さんいろんなムチャぶりとかいろんな質問とっても楽しいです☆kr....あたしも盛り上がっちゃってたくさん握手しちゃうから剥がしの時になかなか手離さなくてそのせいで怒られちゃった方ごめんなさい(´;ω;`)...痛くなかったかな？(´;ω;`)わー...ゆったんぱわーで治してあげるってーーーーい♡ん？これで治ったでしょ？うん。治った治った。w...あ。そだそだ私服‼たくさん褒めて頂いたので載せちゃうよ。ny..名古屋の時は結構白い系で行ったので今回は春らしくしてみたの♡...たーーーーーーーーーん♡. .....どうですか？気に入ってくれますか？んーーむしろ春とうりこして夏。握手すると暑くなるならね( • ̀ω•́  )✧....よし！会える人はまた名古屋の全握で♡楽しみにしとって？....んーーなんとなく九州の方言。wあーーーーー方言素敵♡たまらないぜ( • ̀ω•́  )どや....全握でゆったんと目離したら駄目だからね？(´･ω･`). ..糖分補給中。たん。.....たんたんたん ゆったんたん........_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