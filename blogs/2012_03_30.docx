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自慢だ自慢だ　ふーん</w:t>
      </w:r>
    </w:p>
    <w:p>
      <w:r>
        <w:t>....こんばんたん。(´･ω･`)今日は笑った時のえくぼが素敵なまいまいのはっぴーバースデイ☆....これからも皆のこと。あ、あたしのことをwを癒してください‼....ん？(´･ω･`)...あ。なんで写真がないかって。w....それはね、ケーキのポジションを死守するのに夢中だから写真がとれなかったんです。w...ごめんなさい(´;ω;`)...でも安心してください‼らりんとケーキのセンターはget出来ましたから♡えへ。...そして明日は待ちにまったーーーー個握(´;ω;`)たーーーーーーーーーん♡...コメントでも行くね。って方が結構多いのでとても嬉しいです♡やっと会えるーーーって方もたくさんですね(´;ω;`)わーい...あたしのngngはてんしょん高いらしいのでngngする気まんまんで来てくださいねーー☆わ....あ、あたしのてんしょんに疲れちゃ嫌ですよ？(´;ω;`)う...あーーーー握手ーー。めっちゃnynyしちゃうw....私服は何を着るかーお楽しみに♡あーーだからって期待はしないでください(´;ω;`)...よし。明日の握手のことでも妄想しよーーーっと。......せいたんのちゅーーー。....ん？(´･ω･`)ただ自慢したいだけ。♡わ.......最近仲良しんーーーななせまる。今度一緒にでぃずにー行く約束したんだ(´･ω･`)ん？これも自慢♡w.....たんたんたん ゆったんたん......_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