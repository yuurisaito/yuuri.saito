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イチゴ狩り行きたい⁈行くーーー⁈</w:t>
      </w:r>
    </w:p>
    <w:p>
      <w:r>
        <w:t>....前回の記事ななみんに教えてもらった方法で改行したのに(´;ω;`)...ブログ見てたら全然改行されてないじゃないかっ‼‼w..ななみん、どういうことなんだっ‼どうしてあたしの携帯ちゃん改行されてくれないのよおお(´;ω;`)....ななみん。w....ななみんにツンデレするのがまいぶーむ＼( 'ω')／つんつん。....あたしのまいぶーむ日に日に進化っていうか。増えてく‼‼...ななみんにぎゅーーーってしといた後でほっぺ強く触ったり←w....ななみん好きーーーーって言っといて嘘だよんwwとか。....ななみん振り回してごめんね。いつもありがとう。(*´ω`*)きゃあななみん好きだぞ‼(*´ω`*)きゃあ....でも、皆も好きだぞ(*´ω`*)きゃあ.....いきなり‼のきゅーあんどえーたん。...Q.自分を例えるとデールって書いてあったけど『チップとデールの大作戦』っていうビデオ見たことありますか？..A.チップとデールは無いけどドナルドとグーフィーなら小さい頃見た気がする☆kr最近はねーラプンツェル。....Q.ゆったんの特技はなに？..A.テニスを小学生から中学生までやってました‼特技？wあと、バルーン風船ならっ‼‼....Q.ゆったんはK-POPすき？..A.少女時代さんが好きです♡GEEだけCD買いました(ヽ´ω`)振り付け最高よーーー....Q.くま好きですか？笑..A.くまダイスゥキです♡きゅんダッフィーとかシェリーメイとか可愛い過ぎる〜(*´ω`*)dkdk...</w:t>
        <w:br/>
        <w:t>.Q.手紙ってどのくらいの頻度で渡されるの？..A.いつ‼とか明確な日にちは決まってないです(´;ω;`)でも、まとめて渡されますよ？....Q.好きな服の色は何色？..A.洋服だったら白かベージュ系をよく着てます♡ふんわりな感じがすき....Q.ゆったんってAKB48の倉持明日香に似てません？..A.初めて言われました〜☆やたやた倉持明日香さんのが全然あたし何かより可愛いです(´;ω;`)うん。....Q.中学の時何部だったん？←..A.こう見えてテニス部でした＼(^o^)／ちなみにユニフォームはピンク♡都大会だって出たことあるんだから‼....Q.ゆったんお尻好きだけどまゆゆとお尻の話ししてないの？..A.実はまだまだ緊張しちゃってまゆゆさんと話せてないんです(´Д` )いつかはお尻の話ししたいです‼....Q.実はね忘れない限りブログ開設から毎日メンバーの記事にコメントしてるんだけど...知ってた？..A.はい♡勿論です(´;ω;`)うるいつもありがとうございます‼メンバー全員っていうのは知らなかったです。乃木坂応援してくれてありがとうございます。....Q.ゆったん神推しになっちゃてもいいですか？..A.なってくれるのー？( ˘ ³˘)やったやった。嬉しいな♡推しへんしたらいやよ⁈w.......それでは新衣装ちゃん。ピンクだらけ〜♡......たんたんたん ゆったんたん...._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