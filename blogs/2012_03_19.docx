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これからは。</w:t>
      </w:r>
    </w:p>
    <w:p>
      <w:r>
        <w:t>.</w:t>
        <w:br/>
        <w:t>.</w:t>
        <w:br/>
        <w:t>.</w:t>
        <w:br/>
        <w:t>皆さんこんばんは。</w:t>
        <w:br/>
        <w:t>今日は乃木坂ってどこ⁈で</w:t>
        <w:br/>
        <w:t>2ndシングル選抜発表が</w:t>
        <w:br/>
        <w:t>ありました。</w:t>
        <w:br/>
        <w:t>.</w:t>
        <w:br/>
        <w:t>.</w:t>
        <w:br/>
        <w:t>.</w:t>
        <w:br/>
        <w:t>.</w:t>
        <w:br/>
        <w:t>1stシングルに続き2ndも</w:t>
        <w:br/>
        <w:t>選抜メンバーに選ばせて</w:t>
        <w:br/>
        <w:t>頂きました。</w:t>
        <w:br/>
        <w:t>.</w:t>
        <w:br/>
        <w:t>.</w:t>
        <w:br/>
        <w:t>.</w:t>
        <w:br/>
        <w:t>その時は絶対にあたしなんか。</w:t>
        <w:br/>
        <w:t>って思ってました。</w:t>
        <w:br/>
        <w:t>でもさゆにゃんに名前を</w:t>
        <w:br/>
        <w:t>呼ばれた時に本当に嬉しくて。</w:t>
        <w:br/>
        <w:t>.</w:t>
        <w:br/>
        <w:t>.</w:t>
        <w:br/>
        <w:t>.</w:t>
        <w:br/>
        <w:t>.</w:t>
        <w:br/>
        <w:t>.</w:t>
        <w:br/>
        <w:t>あたしは先程のTVでは</w:t>
        <w:br/>
        <w:t>『自分に自信がない。』</w:t>
        <w:br/>
        <w:t xml:space="preserve">と言っていたのですが </w:t>
        <w:br/>
        <w:t>今は応援してくれる大好きな</w:t>
        <w:br/>
        <w:t>皆さんがいて握手を通して</w:t>
        <w:br/>
        <w:t>コメントを通して</w:t>
        <w:br/>
        <w:t>コンサートなど通して</w:t>
        <w:br/>
        <w:t>支えてもらっているから</w:t>
        <w:br/>
        <w:t>少し自分に自信が持てる</w:t>
        <w:br/>
        <w:t>ようになりました。</w:t>
        <w:br/>
        <w:t>.</w:t>
        <w:br/>
        <w:t>.</w:t>
        <w:br/>
        <w:t>.</w:t>
        <w:br/>
        <w:t>.</w:t>
        <w:br/>
        <w:t>でも選ばれたからには</w:t>
        <w:br/>
        <w:t>アンダーの気持ちもしっかりと</w:t>
        <w:br/>
        <w:t>受け止めて今まで以上に</w:t>
        <w:br/>
        <w:t>気を引き締めていかなきゃ</w:t>
        <w:br/>
        <w:t>いけないと思いました。</w:t>
        <w:br/>
        <w:t>.</w:t>
        <w:br/>
        <w:t>.</w:t>
        <w:br/>
        <w:t>.</w:t>
        <w:br/>
        <w:t>これからはきっとたくさんのお仕事を</w:t>
        <w:br/>
        <w:t>経験させて頂くことになると</w:t>
        <w:br/>
        <w:t>思います。</w:t>
        <w:br/>
        <w:t>.</w:t>
        <w:br/>
        <w:t>.</w:t>
        <w:br/>
        <w:t>.</w:t>
        <w:br/>
        <w:t>だから選抜メンバーとしてしっかりと</w:t>
        <w:br/>
        <w:t>自覚をもって行動したいです。</w:t>
        <w:br/>
        <w:t>そして周りの人達に</w:t>
        <w:br/>
        <w:t>『AKBの公式ライバル』として</w:t>
        <w:br/>
        <w:t>乃木坂46を知ってもらうんでは</w:t>
        <w:br/>
        <w:t>なくていつか『乃木坂46』を</w:t>
        <w:br/>
        <w:t>知ってもらいたいです。</w:t>
        <w:br/>
        <w:t>.</w:t>
        <w:br/>
        <w:t>.</w:t>
        <w:br/>
        <w:t>.</w:t>
        <w:br/>
        <w:t>33人いて乃木坂46。</w:t>
        <w:br/>
        <w:t>2ndも33人の力を合わせて</w:t>
        <w:br/>
        <w:t>頑張ります‼</w:t>
        <w:br/>
        <w:t>.</w:t>
        <w:br/>
        <w:t>.</w:t>
        <w:br/>
        <w:t>.</w:t>
        <w:br/>
        <w:t>これからもどんどん自分に</w:t>
        <w:br/>
        <w:t>自信を付けて良い意味で</w:t>
        <w:br/>
        <w:t>自分を好きになりたいです。</w:t>
        <w:br/>
        <w:t>これからもこんなあたしですが</w:t>
        <w:br/>
        <w:t>応援よろしくお願いします。</w:t>
        <w:br/>
        <w:t>.</w:t>
        <w:br/>
        <w:t>.</w:t>
        <w:br/>
        <w:t>.</w:t>
        <w:br/>
        <w:t>.</w:t>
        <w:br/>
        <w:t>.</w:t>
        <w:br/>
        <w:t>斉藤優里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