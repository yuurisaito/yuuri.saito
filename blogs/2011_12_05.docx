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＋生ｸﾘｰﾑなんて.......おりゃ</w:t>
      </w:r>
    </w:p>
    <w:p>
      <w:r>
        <w:br/>
        <w:br/>
        <w:t>＋生ｸﾘｰﾑなんて.......おりゃ</w:t>
        <w:br/>
        <w:br/>
        <w:br/>
        <w:t>＋生ｸﾘｰﾑなんて.......おりゃ</w:t>
        <w:br/>
        <w:br/>
        <w:br/>
        <w:br/>
        <w:t>おりゃあ〜〜〜〜(´･ω･`)</w:t>
        <w:br/>
        <w:br/>
        <w:br/>
        <w:br/>
        <w:t>ふうー。生ｸﾘｰﾑ様が言うこと聞かずてこずったorz</w:t>
        <w:br/>
        <w:t>皆さんあたしがｺｺｱ好き☆っていうのは知ってますか?w</w:t>
        <w:br/>
        <w:t>今日はそんなｺｺｱに生ｸﾘｰﾑ上にのせてみたんです。はい、えーまるでﾌﾗﾍﾟﾁｰﾉwです</w:t>
        <w:br/>
        <w:br/>
        <w:t>ﾐﾙｸｺｺｱ＋ﾐﾙｸって甘過ぎない?とか言われるのですがあたし実は 甘党(´･Д･`)うん。w</w:t>
        <w:br/>
        <w:br/>
        <w:t>ｱｲｽﾃｨｰのSには ｶﾞﾑｼﾛｯﾌﾟ5ﾐﾙｸ4の比率ですし←ww</w:t>
        <w:br/>
        <w:br/>
        <w:t>でも最近はお砂糖類は控えめにしてます♪</w:t>
        <w:br/>
        <w:t>最近はｶﾞﾑｼﾛｯﾌﾟ2 ﾐﾙｸ3になりました(´･ω･`)我慢｡</w:t>
        <w:br/>
        <w:br/>
        <w:t>男装のｼｬﾒ以外に 好評でびっくりしましたああ←</w:t>
        <w:br/>
        <w:br/>
        <w:t>でもあんまり男の子っぽく見えなかった方がたくさんいらっしゃるみたいで←。</w:t>
        <w:br/>
        <w:t>あたしは男の子にはなれないのか(;o;)まいおー</w:t>
        <w:br/>
        <w:br/>
        <w:t>よし、ｸｴｽﾁｮﾝ返ししますﾁｪｯｸﾁｪｯｸﾁｪｯｸ (^･ω･^)</w:t>
        <w:br/>
        <w:t>Q.風邪対策でよい習慣などは?</w:t>
        <w:br/>
        <w:t>A.毎日やってるのはｳｶﾞｲ手洗いで冬限定はﾏｽｸして寝ることです喉痛くなっちゃうので</w:t>
        <w:br/>
        <w:br/>
        <w:t>Q.斉藤っていう名字で損したこと･得したことは?</w:t>
        <w:br/>
        <w:t>A.えー損も得もあんまりだけど『斉藤』って呼ばれるととりあえず振り向いちゃいますｼｮｳｶﾞﾅｲ</w:t>
        <w:br/>
        <w:br/>
        <w:t>Q.前髪何でそんな良い感じなの?A.あたしの前髪はちょい長めに切ってあってそれをｺﾃでくるんとしてるんです*</w:t>
        <w:br/>
        <w:br/>
        <w:t>Q.BLTなどたくさん買ってお金を使うﾌｧﾝの方と、握手とかに遠征してくれるﾌｧﾝ方どっちのが嬉しい?</w:t>
        <w:br/>
        <w:t>A.んーこれはーどっちもあたしは思ってくれているという気持ち変わらないのでとても嬉しいですなので選ぶことは出来ません。ごめんなさい</w:t>
        <w:br/>
        <w:t>でも握手とかしに来てくれた方がお話出来るしあたしも顔を覚えたいので....</w:t>
        <w:br/>
        <w:br/>
        <w:t>Q.何か資格持ってる?</w:t>
        <w:br/>
        <w:t>A.あたしは高校受験の為に英検漢検 どっちも3級ぐらいしか...持ってないです((;o;)</w:t>
        <w:br/>
        <w:br/>
        <w:t>Q.ｲｹﾒﾝ≒美女の方程式って成り立つと思う?</w:t>
        <w:br/>
        <w:t>A.どうですかね〜人によるんではないですか?あたしは可愛い顔に生まれてきたかったです(´ω｀)うん。</w:t>
        <w:br/>
        <w:br/>
        <w:t>Q.自分は数学が得意だけどゆったんは何が得意なの?</w:t>
        <w:br/>
        <w:t>A.あたしはー数学はまるっきりﾀﾞﾒです (´:ω;`)</w:t>
        <w:br/>
        <w:t>得意なんて得意なんて..。</w:t>
        <w:br/>
        <w:br/>
        <w:t>んー今日はせいたんがお誕生日おめでとうぱちぱちぱち〜</w:t>
        <w:br/>
        <w:br/>
        <w:t>ｽﾀｯﾌさんが超特大ｹｰｷをかってきてくれてﾒﾝﾊﾞｰでお祝いをしました〜</w:t>
        <w:br/>
        <w:t>超特大ｹｰｷ ものの3分で食べきったうふ大食い大会出れるんではないか...ww</w:t>
        <w:br/>
        <w:br/>
        <w:t>あたしは莓いっぱい食べて莓の汁をまいやんに付けて怒られました(´･ω･`)</w:t>
        <w:br/>
        <w:br/>
        <w:t>☆kr</w:t>
        <w:br/>
        <w:t>ごめんね。まいやんちゃんこのあとちゃんと拭いてあげました(;o;)w</w:t>
        <w:br/>
        <w:br/>
        <w:t>それではまたね〜☆</w:t>
        <w:br/>
        <w:t>たんたんたん ゆったんたん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